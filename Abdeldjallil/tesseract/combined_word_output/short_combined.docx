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في إحدى المدن تم افتتاح متجر لبيع الأزواج حيث يمكن للمرأة الذهاب</w:t>
      </w:r>
    </w:p>
    <w:p>
      <w:r>
        <w:t>لاختيار زوج بنفسها ومن بين التعليمات التي وضعت في المدخل حول</w:t>
      </w:r>
    </w:p>
    <w:p>
      <w:r>
        <w:t>أسلوب عمل المتجر: أن للمرأة فرصة الدخول مرة واحدة للمتجر .</w:t>
      </w:r>
    </w:p>
    <w:p/>
    <w:p>
      <w:r>
        <w:t>ويمكن الاختيار من أحد الطوابق أو الذهاب إلى الطابق الأخر الأعلى</w:t>
      </w:r>
    </w:p>
    <w:p/>
    <w:p/>
    <w:p>
      <w:r>
        <w:t>منه ولكن لا يمكن النزول إلى أسفل دخلت إحدى النساء )لمتجر</w:t>
      </w:r>
    </w:p>
    <w:p/>
    <w:p/>
    <w:p>
      <w:r>
        <w:t>الأزواج لاختيار زوج لها في مدخل الطابق الأول علامة : الرجال هنا</w:t>
      </w:r>
    </w:p>
    <w:p>
      <w:r>
        <w:t>لديهم عمل ومؤمنون بالله وفي مدخل الطابق الثاني علامة : الرجال</w:t>
      </w:r>
    </w:p>
    <w:p>
      <w:r>
        <w:t>هنا لديهم عمل ومؤمنون بالله ويحبون أطفالهم وفي مدخل الطابق</w:t>
      </w:r>
    </w:p>
    <w:p>
      <w:r>
        <w:t>الثالث علامة : الرجال هنا لديهم عمل ومؤمنون بالله ويحبون أطفالهم</w:t>
      </w:r>
    </w:p>
    <w:p>
      <w:r>
        <w:t>وشكلهم جذاب وكانت المرأة تفكر 'واو ولكن سأستمر بالصعود وقد</w:t>
      </w:r>
    </w:p>
    <w:p>
      <w:r>
        <w:t>وصلت إلى الطابق الرابع لتجد علامة : الرجال هنا لديهم عمل</w:t>
      </w:r>
    </w:p>
    <w:p>
      <w:r>
        <w:t>ومؤمنون بالله ويحبون أطفالهم وشكلهم جذاب ويساعدون زوجاتهم</w:t>
      </w:r>
    </w:p>
    <w:p>
      <w:r>
        <w:t>في أعمال المنزل فتعجبت في خلجات نفسها ' يا إلهي إني لا أستطيع</w:t>
      </w:r>
    </w:p>
    <w:p>
      <w:r>
        <w:t>التحمل سأوافق ' ولكنها استمرت بالصعود وفي مدخل الطابق</w:t>
      </w:r>
    </w:p>
    <w:p>
      <w:r>
        <w:t>الخامسوجدت علامة : الرجال هنا لديهم عمل ومؤمنون باللهويحبون</w:t>
      </w:r>
    </w:p>
    <w:p>
      <w:r>
        <w:t>أطفالهم وشكلهم جذاب ولهم قابلية رومانسيةعالية لمغازلة زوجاتهم</w:t>
      </w:r>
    </w:p>
    <w:p>
      <w:r>
        <w:t>دائما وكادت أن تطأ قدمها ذلك الطابق إلا أنها استمرت بالصعود وفي</w:t>
      </w:r>
    </w:p>
    <w:p>
      <w:r>
        <w:t>مدخل الطابق السادس وجدت علامة : أنت الزائرة رقم 912.363.4</w:t>
      </w:r>
    </w:p>
    <w:p>
      <w:r>
        <w:t>كبرهان ان النساء لا يمكن إرضاؤهم شكرا للتسوق في 'متجر الازواج</w:t>
      </w:r>
    </w:p>
    <w:p>
      <w:r>
        <w:t>وانتبهي لخطواتك وأنت تخرجين ونتمنى لك يوما سعيدا.</w:t>
      </w:r>
    </w:p>
    <w:p>
      <w:r>
        <w:t>3</w:t>
      </w:r>
    </w:p>
    <w:p/>
    <w:p/>
    <w:p>
      <w:r>
        <w:br w:type="page"/>
      </w:r>
    </w:p>
    <w:p>
      <w:r>
        <w:t>2 جم #بال اج</w:t>
      </w:r>
    </w:p>
    <w:p>
      <w:r>
        <w:t>0 لعمل فى المساء يوميا !|</w:t>
      </w:r>
    </w:p>
    <w:p>
      <w:r>
        <w:t>جته عندما يعود من ‎١‏ ' شتكت</w:t>
      </w:r>
    </w:p>
    <w:p>
      <w:r>
        <w:t>جل يضرب زوحج</w:t>
      </w:r>
    </w:p>
    <w:p>
      <w:r>
        <w:t>رجل ب</w:t>
      </w:r>
    </w:p>
    <w:p/>
    <w:p/>
    <w:p>
      <w:r>
        <w:t>إلى أخيها الأمر ؛ فقال لها اخوها احضري لي قارورة ماء ؛ و لما</w:t>
      </w:r>
    </w:p>
    <w:p>
      <w:r>
        <w:t>أحضرتها أمسكها و بقي ينظر في الماء لوقت ثم قال لها : عندما يدخل</w:t>
      </w:r>
    </w:p>
    <w:p>
      <w:r>
        <w:t>زوجك اشربي شربة ماء و لكن لا تبلعيها بل أتركيها فمك حتى يبدل</w:t>
      </w:r>
    </w:p>
    <w:p>
      <w:r>
        <w:t>ملابسه و يشرب قهوة و يستلقي على فراشه ليستريح ففعلت ذلك و</w:t>
      </w:r>
    </w:p>
    <w:p>
      <w:r>
        <w:t>اندهشت أن زوجها لم يعد يضربها كما كان لكن قارورة الماء أشرفت</w:t>
      </w:r>
    </w:p>
    <w:p/>
    <w:p/>
    <w:p>
      <w:r>
        <w:t>على النفاذ ؛ رجعت عند اخيها و قالت له اريد قارورة أخرى و قللي</w:t>
      </w:r>
    </w:p>
    <w:p>
      <w:r>
        <w:t>بالمناسبة ماذا وضعت في الماء .؟ قال لها اخوها لمأضع شيئا فقط</w:t>
      </w:r>
    </w:p>
    <w:p>
      <w:r>
        <w:t>عليك إغلاق فمك عندما يعود زوجك مرهق من العمل في المساء</w:t>
      </w:r>
    </w:p>
    <w:p/>
    <w:p>
      <w:r>
        <w:t>وفَدَ على عمر بن عبد العزيز بريدٌ من بعض الآفاق؛ فانتهى إلى باب</w:t>
      </w:r>
    </w:p>
    <w:p>
      <w:r>
        <w:t>عمر ليلاً. فقرع الباب؛ فخرج إليه البوّاب؛ فقال: أعلم أميرٌ المؤمنين</w:t>
      </w:r>
    </w:p>
    <w:p>
      <w:r>
        <w:t>أنَّ بالباب رسولا من فلن عامله؛ فدخل فأعلم عمر - وقد كان أراد</w:t>
      </w:r>
    </w:p>
    <w:p>
      <w:r>
        <w:t>أن ينام - فقعد؛ وقال: ائِذن له!! فدخل الرسول فدعا عمر بشمعة غليظة</w:t>
      </w:r>
    </w:p>
    <w:p>
      <w:r>
        <w:t>فَأجَجَّت نارًا؛ وأَجْلسٍ الرسول؛ وجلس عمر</w:t>
      </w:r>
    </w:p>
    <w:p/>
    <w:p>
      <w:r>
        <w:t>فسأله عن حال أهل البلد ومن بها من المسلمين وأهل العهد؛ وكيف</w:t>
      </w:r>
    </w:p>
    <w:p>
      <w:r>
        <w:t>سيرة” العامل؟!! وكيف الأسعاز؟!! وكيف أبناء المهاجرين والأنصارء</w:t>
      </w:r>
    </w:p>
    <w:p>
      <w:r>
        <w:t>وأَبناءُ السبيل والفقراء؟!! وهل أعطك لذي حق حقّه؟ وهل له شا</w:t>
      </w:r>
    </w:p>
    <w:p>
      <w:r>
        <w:t>ك وهل ظَلمَ أحدًا؟!! فأَنْبَأهْ بجميع ما عَلم من أمر تلك المملكة. يسأله</w:t>
      </w:r>
    </w:p>
    <w:p>
      <w:r>
        <w:t>فيجبني السؤال؛ حتى إذا فَرَغْ عمر من مُستألته قال له: يا أميرٌ</w:t>
      </w:r>
    </w:p>
    <w:p>
      <w:r>
        <w:t>الموؤؤمنين؛ كيف حالك في نفسك وبَدَنك؟!! وكيف عيالك وجميع أهل</w:t>
      </w:r>
    </w:p>
    <w:p>
      <w:r>
        <w:t>بيتك ومن تُعنى بشأنه؟!! فنفخ عمر الشمعة فأطقأها بنفخته؛ وقال: يا</w:t>
      </w:r>
    </w:p>
    <w:p/>
    <w:p>
      <w:r>
        <w:t>4</w:t>
      </w:r>
    </w:p>
    <w:p/>
    <w:p/>
    <w:p>
      <w:r>
        <w:br w:type="page"/>
      </w:r>
    </w:p>
    <w:p>
      <w:r>
        <w:t>غلام؛ علي بسراج فأتى بقتيلة لا تكادٌ تضيء. فقال: سَلْ عماأحببتَ؛</w:t>
      </w:r>
    </w:p>
    <w:p>
      <w:r>
        <w:t>فسأله عن حاله؛ فأخبره عن حال ولده وأهل بيته. فعجب البريذ</w:t>
      </w:r>
    </w:p>
    <w:p/>
    <w:p/>
    <w:p>
      <w:r>
        <w:t>رَأيتّكَ فعلتَ مثله!! قال: وما هو؟!! قال: إطفاؤك الشمعة عند مسألتي</w:t>
      </w:r>
    </w:p>
    <w:p/>
    <w:p/>
    <w:p>
      <w:r>
        <w:t>أطفأتهًا من مال الله ومال المسلمين؛ وكنت أسألكٌ عن حوائجهم</w:t>
      </w:r>
    </w:p>
    <w:p>
      <w:r>
        <w:t>وأمرهم؛ فكانت تلك الشّمع د تَقَدُ بين يدي فيما يُصلحهم؛ وهي لهم.</w:t>
      </w:r>
    </w:p>
    <w:p>
      <w:r>
        <w:t>الكلب الذكي والأسد</w:t>
      </w:r>
    </w:p>
    <w:p/>
    <w:p>
      <w:r>
        <w:t>ذات يوم ضاع كلبٌ في الغابة وكان خائف أ جد اً من أن يراه أسد قادم</w:t>
      </w:r>
    </w:p>
    <w:p>
      <w:r>
        <w:t>نحوه؛ فكّر الكلبٌ في نفسه "لقد انتهى أمري اليوم؛ لن يتركني الأسد</w:t>
      </w:r>
    </w:p>
    <w:p>
      <w:r>
        <w:t>حيا." ثم رأى بعض العظام ُمُلقاة حوله؛ أخذ الكلب عظمة وجلس معطياً</w:t>
      </w:r>
    </w:p>
    <w:p>
      <w:r>
        <w:t>ظهره للأسد وتظاهر بأنه مستمتعٌ بلعق العظمة وبدأ بالصراخ؛ ثم بدأ</w:t>
      </w:r>
    </w:p>
    <w:p>
      <w:r>
        <w:t>يتجشاً بصوت عا ل قائلا: "يا للروعة؛ عظام الأسد لذيذة حقاًء إذا</w:t>
      </w:r>
    </w:p>
    <w:p>
      <w:r>
        <w:t>حصلت على المزيد منها فسيتحول يومي إلى حفل." خاف الأسد وقال</w:t>
      </w:r>
    </w:p>
    <w:p>
      <w:r>
        <w:t>"هذا الكلب يصطاد الأسود؛ علي أن أنْقذ حياتي وأهرب." ثم ركض</w:t>
      </w:r>
    </w:p>
    <w:p>
      <w:r>
        <w:t>الأسد بعيدا عن الكلب وبسرعة.</w:t>
      </w:r>
    </w:p>
    <w:p/>
    <w:p>
      <w:r>
        <w:t>وكان هناك على إحدى الأشجار قردٌ يتفرج على تلك اللعبة بأكملها؛</w:t>
      </w:r>
    </w:p>
    <w:p>
      <w:r>
        <w:t>فكر القرد قائلا:: "هذه فرصة جيدة لأعيد الأسد بثقة بإخباره بكل هذه</w:t>
      </w:r>
    </w:p>
    <w:p>
      <w:r>
        <w:t>الكذبة"؛ حيث حاول القرد أن يجعل من الأسد صديقًا له وبالتالي لن</w:t>
      </w:r>
    </w:p>
    <w:p>
      <w:r>
        <w:t>يضطر إلى القلق والخوف منه بعد ذلك. ركض القرد باتجاه الأسد</w:t>
      </w:r>
    </w:p>
    <w:p/>
    <w:p>
      <w:r>
        <w:t>3</w:t>
      </w:r>
    </w:p>
    <w:p/>
    <w:p/>
    <w:p>
      <w:r>
        <w:br w:type="page"/>
      </w:r>
    </w:p>
    <w:p>
      <w:r>
        <w:t>مكروها سيقع له إن لم يتصرف. أخبر القرد الأسد بكل شيء حيث</w:t>
      </w:r>
    </w:p>
    <w:p/>
    <w:p/>
    <w:p>
      <w:r>
        <w:t>شرح له كيف قام الكلب بخداعه؛ زأر الأسد بصوت عا ل وقال للقرد</w:t>
      </w:r>
    </w:p>
    <w:p>
      <w:r>
        <w:t>أن يمتطي ظهره وتوجه إلى الكلب مسرع أ.كان الكلب ذكيا جدا” فقد</w:t>
      </w:r>
    </w:p>
    <w:p>
      <w:r>
        <w:t>جلس مرة أخرى معطيا ظهره للأسد وبداً يتكلم بصوت عال: "استغرق</w:t>
      </w:r>
    </w:p>
    <w:p>
      <w:r>
        <w:t>هذا القرد وقتا طويلاً؛ لقد مضت ساعة كاملة وهو عاجز عن الإيقاع</w:t>
      </w:r>
    </w:p>
    <w:p>
      <w:r>
        <w:t>بأسد آخر"! سمع الأسد الكلام.. فرمى القرد من على ظهره وقام</w:t>
      </w:r>
    </w:p>
    <w:p>
      <w:r>
        <w:t>بافتراسه عقابا له على الخيانة.</w:t>
      </w:r>
    </w:p>
    <w:p/>
    <w:p/>
    <w:p>
      <w:pPr>
        <w:jc w:val="center"/>
      </w:pPr>
      <w:r>
        <w:rPr>
          <w:color w:val="FF0000"/>
        </w:rPr>
        <w:t>الملك والمرأة العجوز</w:t>
      </w:r>
    </w:p>
    <w:p>
      <w:r>
        <w:t>ملك من الملوك أراد أن يبني مسجد في مدينته كان هناك أوامر أن لا</w:t>
      </w:r>
    </w:p>
    <w:p>
      <w:r>
        <w:t>يشارك أحد في بناء هذا المسجد لا بالمال ولا بغيره حيث يريد أن يكون</w:t>
      </w:r>
    </w:p>
    <w:p>
      <w:r>
        <w:t>هذا المسجد هو من ماله فقط دون مساعدة من أحد وحذر و أنذر من</w:t>
      </w:r>
    </w:p>
    <w:p>
      <w:r>
        <w:t>عليه وفى ليلة من الليالى رأى الملك في المنام كأن ملك من الملائكة</w:t>
      </w:r>
    </w:p>
    <w:p>
      <w:r>
        <w:t>نزل من السماء فمسح اسم الملك عن المسجد وكتب أسم أمراة فلما</w:t>
      </w:r>
    </w:p>
    <w:p>
      <w:r>
        <w:t>أستيقظ الملك من النوم أستيقظ مفزوع وأرسل جنوده ينظرون هل</w:t>
      </w:r>
    </w:p>
    <w:p>
      <w:r>
        <w:t>أسمه مازال على المسجد فذهبوا ورجعوا وقالوا نعم أسمك مازال</w:t>
      </w:r>
    </w:p>
    <w:p>
      <w:r>
        <w:t>موجود ومكتوب على المسجد وقالوا له حاشيته هذه أضغاثت أحلام</w:t>
      </w:r>
    </w:p>
    <w:p>
      <w:r>
        <w:t>وفي الليلة الثانية رأى الملك نفس الرؤيا رأى ملك من الملائكة ينزلون</w:t>
      </w:r>
    </w:p>
    <w:p>
      <w:r>
        <w:t>من السماء فيمسح أسم الملك عن المسجد ويكتب أسم أمراة على</w:t>
      </w:r>
    </w:p>
    <w:p>
      <w:r>
        <w:t>المسجد وفي الصباح أستيقظ الملك وأرسل جنوده يتأكدون هل مازال</w:t>
      </w:r>
    </w:p>
    <w:p>
      <w:r>
        <w:t>أسمه موجود على المسجد ذهبوا ورجعوا وأخبروه أن أسمه مازال</w:t>
      </w:r>
    </w:p>
    <w:p>
      <w:r>
        <w:t>هو الموجود على المسجد تعجب الملك وغضب فلما كانت الليلة الثالثة</w:t>
      </w:r>
    </w:p>
    <w:p>
      <w:r>
        <w:t>تكررت الرؤيا فلما قام الملك من النوم قام وقد حفظ أسما المرأة التي</w:t>
      </w:r>
    </w:p>
    <w:p>
      <w:r>
        <w:t>يكتب أسمها على المسجد أمر باحضار هذه المرأة فحضرت وكانت</w:t>
      </w:r>
    </w:p>
    <w:p>
      <w:r>
        <w:t>6</w:t>
      </w:r>
    </w:p>
    <w:p/>
    <w:p/>
    <w:p>
      <w:r>
        <w:br w:type="page"/>
      </w:r>
    </w:p>
    <w:p>
      <w:r>
        <w:t>امرأة عجوز فقيرة ترتعش فسألها: هل ساعدت في بناء المسجد الذي</w:t>
      </w:r>
    </w:p>
    <w:p>
      <w:r>
        <w:t>يبنى + قالت: يا أيها الملك أنا أمرأة عجوز وفقيرة وكبيرة في السن وقد</w:t>
      </w:r>
    </w:p>
    <w:p/>
    <w:p/>
    <w:p>
      <w:r>
        <w:t>لها أسألك بالله ماذا صنعت في بناء المسجد ؛قالت: والله ما عملت قط</w:t>
      </w:r>
    </w:p>
    <w:p>
      <w:r>
        <w:t>في بناء هذا المسجد إلا ؛ قال: الملك نعم إلا ماذا ؛قالت: إلا أنني مررت</w:t>
      </w:r>
    </w:p>
    <w:p>
      <w:r>
        <w:t>ذات يوم من جانب المسجد فإذا أحد الدواب التي تحمل الأخشاب</w:t>
      </w:r>
    </w:p>
    <w:p>
      <w:r>
        <w:t>وأدوات البناء للمسجد مربوط بحبل الى وتد الأرض وبالقرب منه سطل</w:t>
      </w:r>
    </w:p>
    <w:p/>
    <w:p/>
    <w:p>
      <w:r>
        <w:t>به ماء وهذا الحيوان يريد ان يقترب من الماء ليشرب فلا يستطيع</w:t>
      </w:r>
    </w:p>
    <w:p>
      <w:r>
        <w:t>بسبب الحبل والعطش بلغ منه مبلغ شديد فقمت وقربت سطل الماء</w:t>
      </w:r>
    </w:p>
    <w:p>
      <w:r>
        <w:t>فشرب منه هذا والله الذي صنعت ؛ فقال الملك:</w:t>
      </w:r>
    </w:p>
    <w:p/>
    <w:p>
      <w:r>
        <w:t>أييييه ... فعلتي هذا لوجه الله فقبل الله منك وأنا عملت عملي ليقال</w:t>
      </w:r>
    </w:p>
    <w:p>
      <w:r>
        <w:t>مسجد الملك فلم يقبل الله مني فأمر الملك أن يكتب أسم المرأة العجوز</w:t>
      </w:r>
    </w:p>
    <w:p>
      <w:r>
        <w:t>على هذا المسجد.</w:t>
      </w:r>
    </w:p>
    <w:p/>
    <w:p>
      <w:pPr>
        <w:jc w:val="center"/>
      </w:pPr>
      <w:r>
        <w:rPr>
          <w:color w:val="FF0000"/>
        </w:rPr>
        <w:t>إيثار الآخرين</w:t>
      </w:r>
    </w:p>
    <w:p>
      <w:r>
        <w:t>كان "الواقدي" شيخا ميسور الحال؛ فلما أتى رمضان في سنة من</w:t>
      </w:r>
    </w:p>
    <w:p>
      <w:r>
        <w:t>السنوات نفذت من عنده النفقة وضاق به الحال؛ فاستشار امرأته</w:t>
      </w:r>
    </w:p>
    <w:p>
      <w:r>
        <w:t>وسألها مالحل لتلك المعضلة فأشارت عليه امرأته أن يذهب إلى "فلان</w:t>
      </w:r>
    </w:p>
    <w:p>
      <w:r>
        <w:t>الهاشمي" ليطلب منه؛ ففعل ما قالت وذهب إليه يطلب العون؛ فأخرج</w:t>
      </w:r>
    </w:p>
    <w:p>
      <w:r>
        <w:t>له الهاشمي صرة مختومة باسمه فيها ثلاثمائة دينار؛ وقال: "والله ما</w:t>
      </w:r>
    </w:p>
    <w:p>
      <w:r>
        <w:t>غيرها" فأخذها الواقدي وشكره وذهب لمنزله؛ فما أن دخل بيته حتى</w:t>
      </w:r>
    </w:p>
    <w:p>
      <w:r>
        <w:t>جاءه أحد إخوانه؛ وشكا له سوء الحال؛ فأعطاه الواقدي الصرة التي</w:t>
      </w:r>
    </w:p>
    <w:p>
      <w:r>
        <w:t>أخذها من صديقه الهاشمي فعاد صاحب الصرة لمنزله؛ فجاءه بعد مدة</w:t>
      </w:r>
    </w:p>
    <w:p>
      <w:r>
        <w:t>وجيزة الرجل الهاشمي؛ فشكا له ضيق ذات اليد؛ فما ملك الرجل إلا أن</w:t>
      </w:r>
    </w:p>
    <w:p>
      <w:r>
        <w:t>7</w:t>
      </w:r>
    </w:p>
    <w:p/>
    <w:p/>
    <w:p>
      <w:r>
        <w:br w:type="page"/>
      </w:r>
    </w:p>
    <w:p>
      <w:r>
        <w:t>أعطاه الصرة كاملة وبختمهاء؛ فعرفها الهاشمي وتعجب قائلا: "من أين</w:t>
      </w:r>
    </w:p>
    <w:p/>
    <w:p/>
    <w:p>
      <w:r>
        <w:t>لك هذه؟!" فذكر الرجل أنه أخذها من الواقدي؛ فقال له الهاشمي: "قم</w:t>
      </w:r>
    </w:p>
    <w:p/>
    <w:p/>
    <w:p>
      <w:r>
        <w:t>بنا نذهب إليه" فذهب الرجلان للواقدي واجتمعوا وقال الهاشمي:</w:t>
      </w:r>
    </w:p>
    <w:p>
      <w:r>
        <w:t>"أحق ما يعمل بهذه الصرة أن نقتسمها بيننا ونجعل فيها نصيبا لامرأة</w:t>
      </w:r>
    </w:p>
    <w:p>
      <w:r>
        <w:t>الزيادة في السكر</w:t>
      </w:r>
    </w:p>
    <w:p/>
    <w:p>
      <w:r>
        <w:t>يحكى أن مستشارًا دخل على مولاه فوجده مستغرقا في التفكير؛ فسأله</w:t>
      </w:r>
    </w:p>
    <w:p>
      <w:r>
        <w:t>عما يشغله؛ فقال: أريد أن أفرض ضريبة على السكر بقيمة 97610</w:t>
      </w:r>
    </w:p>
    <w:p>
      <w:r>
        <w:t>لتمويل خزائني التي تكاد تفرغ؛ وأفكر كيف سيتقبل الناس هذا القرار.</w:t>
      </w:r>
    </w:p>
    <w:p>
      <w:r>
        <w:t>قال المستشار: دع الأمر لي يا مولاي..!!جمع المستشار أعوانه؛</w:t>
      </w:r>
    </w:p>
    <w:p>
      <w:r>
        <w:t>وطلب منهم أن يبثوا في الأسواق إشاعات بأن الحاكم ينوي فرض</w:t>
      </w:r>
    </w:p>
    <w:p>
      <w:r>
        <w:t>ضريبة بمقدار 9650 على السكر واللحم والتمر والقمح</w:t>
      </w:r>
    </w:p>
    <w:p>
      <w:r>
        <w:t>والشعير...فضجٌ الناس؛ وأخذوا ينتقدون الأمر علنا؛ وبدأوا يعبّرون</w:t>
      </w:r>
    </w:p>
    <w:p>
      <w:r>
        <w:t>عن سخطهم وعدم رضاهم...وكان الأعوان ينقلون ما يحدث في</w:t>
      </w:r>
    </w:p>
    <w:p>
      <w:r>
        <w:t>الأسواق وما يقوله العامة للمستشار أولا بأول؛ وفي الأسبوع الثاني</w:t>
      </w:r>
    </w:p>
    <w:p>
      <w:r>
        <w:t>طلب المستشار من أعوانه بث إشاعة تؤكد الإشاعة الأولى؛ وأضاف</w:t>
      </w:r>
    </w:p>
    <w:p>
      <w:r>
        <w:t>عليها أن بعض المستشارين هم من أشاروا على الحاكم بهذا الأمرء</w:t>
      </w:r>
    </w:p>
    <w:p>
      <w:r>
        <w:t>وأن القرار سيصدر قريبًا جدَّا. أخذ الناس يقلبّون الأمر؛ ويقولون:</w:t>
      </w:r>
    </w:p>
    <w:p/>
    <w:p>
      <w:r>
        <w:t>الضريبة مرتفعة جدَّا؛ ومن الظلم أن تدفع على جميع هذه الأصناف؛</w:t>
      </w:r>
    </w:p>
    <w:p>
      <w:r>
        <w:t>لو كانت أقل من ذلك؛ أو لو كانت على صنف واحد لهان الأمر . عندها</w:t>
      </w:r>
    </w:p>
    <w:p>
      <w:r>
        <w:t>ذهب المستشار إلى الحاكم وقال: مولاي؛ الآن أصدر الأمر بفرض</w:t>
      </w:r>
    </w:p>
    <w:p>
      <w:r>
        <w:t>الضريبة... ودعني أعيد صياغة القرار. كتب المستشار: تلبية لرغبات</w:t>
      </w:r>
    </w:p>
    <w:p>
      <w:r>
        <w:t>شعبنا الكريم؛ ونزولا" عند رأيهم؛ فقدقررنا عدم الإنصات لمستشاري</w:t>
      </w:r>
    </w:p>
    <w:p/>
    <w:p>
      <w:r>
        <w:t>8</w:t>
      </w:r>
    </w:p>
    <w:p/>
    <w:p/>
    <w:p>
      <w:r>
        <w:br w:type="page"/>
      </w:r>
    </w:p>
    <w:p>
      <w:r>
        <w:t>السوء الذين سعوا إلى إثقال كاهل المواطنين بالضرائب الكثيرة؛</w:t>
      </w:r>
    </w:p>
    <w:p>
      <w:r>
        <w:t>واكتفينا بفرض ضريبة بسيطة بمقدار 9612 على مادة السكر فقط.</w:t>
      </w:r>
    </w:p>
    <w:p>
      <w:r>
        <w:t>تنفس الناس الصعداء وأكثروا الثناء والدعاء للحاكم الحكيم الذي</w:t>
      </w:r>
    </w:p>
    <w:p/>
    <w:p/>
    <w:p>
      <w:r>
        <w:t>يراعي شعبه؛ ولا يثقل كاهلهم بالضرائب الفاحشة.</w:t>
      </w:r>
    </w:p>
    <w:p>
      <w:r>
        <w:t>هل أنت حرامي؟</w:t>
      </w:r>
    </w:p>
    <w:p/>
    <w:p/>
    <w:p>
      <w:r>
        <w:t>وأنا أتردد ما بين الكلية في أيرلندا والسكن؛ كنت أمر على بقالة</w:t>
      </w:r>
    </w:p>
    <w:p>
      <w:r>
        <w:t>تملكها إمرأة وأشتري منها كاكاو بسعر 18 "بينس" وأمضي؛ وفي</w:t>
      </w:r>
    </w:p>
    <w:p>
      <w:r>
        <w:t>عليه السعر 20 "بينس"؛ فاستغربت وسألتها هل هناك فرق بين</w:t>
      </w:r>
    </w:p>
    <w:p>
      <w:r>
        <w:t>الصنفين؟ قالت: لا نفس النوع ونفس الجودة.</w:t>
      </w:r>
    </w:p>
    <w:p>
      <w:r>
        <w:t>فقلت: إذاً ما القصة؟!!! لماذا سعر الكاكاو على الرفت الأول 18 وعلى</w:t>
      </w:r>
    </w:p>
    <w:p>
      <w:r>
        <w:t>الرف الآخر 20؟</w:t>
      </w:r>
    </w:p>
    <w:p>
      <w:r>
        <w:t>سعر الكاكاو؛ وهذا من الدفعة الجديدة نبيعها 20 والقديم ب 18</w:t>
      </w:r>
    </w:p>
    <w:p>
      <w:r>
        <w:t>وبعدها سيأخذون بسعر 20 قالت: نعم؛ أعلم ذلك.</w:t>
      </w:r>
    </w:p>
    <w:p>
      <w:r>
        <w:t>قلت لها: إذ ا أخلطيهم ببعض وبيعيهم بنفس السعر الجديد</w:t>
      </w:r>
    </w:p>
    <w:p>
      <w:r>
        <w:t>0 ولن يستطيع أحد التمييز بينهم. فهمست في أذني وقالت: هل</w:t>
      </w:r>
    </w:p>
    <w:p/>
    <w:p>
      <w:r>
        <w:t>9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أشعب وإبنه</w:t>
      </w:r>
    </w:p>
    <w:p/>
    <w:p/>
    <w:p>
      <w:r>
        <w:t>الولائم؛ ويحضرهاء ويأكل فيها بشراهة كبيرة؛ وذات يوم جلس مع</w:t>
      </w:r>
    </w:p>
    <w:p>
      <w:r>
        <w:t>ابنه في إحدى الولائم على مائدة واحدة؛ ولاحظ أشعب أن ابنه أكثر</w:t>
      </w:r>
    </w:p>
    <w:p/>
    <w:p/>
    <w:p>
      <w:r>
        <w:t>من شرب الماء؛ وهو يأكل؛ فانتظر حتى خرجاء ونادى ولده؛ ولطمه</w:t>
      </w:r>
    </w:p>
    <w:p>
      <w:r>
        <w:t>على وجهه بقسوة قائلا له: لو جعلت مكان الماء الذي شربته طعاما</w:t>
      </w:r>
    </w:p>
    <w:p>
      <w:r>
        <w:t>لكان خير آ لك! ولكن الابن تحسّس مكان اللطمه وقال لوالده: إنك</w:t>
      </w:r>
    </w:p>
    <w:p>
      <w:r>
        <w:t>مخطىء يا والدي. لأنشرب الماء يوسع مكانا للطعام!. وهنا رفع</w:t>
      </w:r>
    </w:p>
    <w:p>
      <w:r>
        <w:t>"أشعب" يدهإلى أعلى؛ ولطم ابنه لطمة أقسى من الأولى وهو يقول</w:t>
      </w:r>
    </w:p>
    <w:p>
      <w:r>
        <w:t>له: لماذا لم تخبرني بذاك قبل الآن؛ لقد ضيّعت على الكثير أيها التعس.</w:t>
      </w:r>
    </w:p>
    <w:p>
      <w:r>
        <w:t>حَكم على أحد السجناء في عصر لويس الرابع عشر بالإعدام؛ وكان</w:t>
      </w:r>
    </w:p>
    <w:p>
      <w:r>
        <w:t>مسجونا في جناح القلعة؛ ولم يتبق على موعد إعدامه سوى ليلة</w:t>
      </w:r>
    </w:p>
    <w:p>
      <w:r>
        <w:t>واحده!وفي تلك الليلة فوجئ السجين بباب الزنزانة يُفتح ويدخل عليه</w:t>
      </w:r>
    </w:p>
    <w:p>
      <w:r>
        <w:t>لويس مع حرسه ليقول له: قررت أن أعطيك فرصة إن نجحت في</w:t>
      </w:r>
    </w:p>
    <w:p>
      <w:r>
        <w:t>استغلالها فبإمكانك أن تنجو! هناك مخرج موجود في زنزانتك بدون</w:t>
      </w:r>
    </w:p>
    <w:p>
      <w:r>
        <w:t>حراسة؛ إن تمكّنت من العثور عليه يمكنك الخروج والنجاة؛ وإن لم</w:t>
      </w:r>
    </w:p>
    <w:p>
      <w:r>
        <w:t>تتمكّن فإن الحراس سيأتون غذا مع شروق الشمس لتنفيذ حكم</w:t>
      </w:r>
    </w:p>
    <w:p>
      <w:r>
        <w:t>الإعدام..غادر الحرّاس الزنزانة مع الإمبراطور بعد أن فكوا سلاسله</w:t>
      </w:r>
    </w:p>
    <w:p>
      <w:r>
        <w:t>وبدأت المحاولات... فبداً يفش في الجناح الذي سجن فيه؛ ولاح له</w:t>
      </w:r>
    </w:p>
    <w:p>
      <w:r>
        <w:t>الأمل عندما اكتشف غطاء فتحة مغطّاة بسجادة بالية على الأرض؛ وما</w:t>
      </w:r>
    </w:p>
    <w:p>
      <w:r>
        <w:t>أن فتحها حتّى وجدها تؤذّي إلى سلمّ ينزل إلى سرداب سفلي..وهكذا</w:t>
      </w:r>
    </w:p>
    <w:p>
      <w:r>
        <w:t>ظل يدخل من نفق ويخرج من آخر دون أن يجد منفذا للهرب حتى طلع</w:t>
      </w:r>
    </w:p>
    <w:p>
      <w:r>
        <w:t>10</w:t>
      </w:r>
    </w:p>
    <w:p/>
    <w:p/>
    <w:p>
      <w:r>
        <w:br w:type="page"/>
      </w:r>
    </w:p>
    <w:p>
      <w:r>
        <w:t>عليه الصبح ووجد نفسه أمام الإمبراطور يطل عليه من الباب ويقول</w:t>
      </w:r>
    </w:p>
    <w:p>
      <w:r>
        <w:t>الإمبراطور! قال له الإمبراطور: لقد كنت صادقا! سأله السجين: لم</w:t>
      </w:r>
    </w:p>
    <w:p/>
    <w:p/>
    <w:p>
      <w:r>
        <w:t>أترك بقعة في الزنزانه لم أحاول فيهاء؛ فأين المخرج الذي أخبرتني</w:t>
      </w:r>
    </w:p>
    <w:p>
      <w:r>
        <w:t>عنه؟ قال له الإمبراطور: لقد كان باب الزنزانة مفتوحًا وغير مغلق.</w:t>
      </w:r>
    </w:p>
    <w:p/>
    <w:p/>
    <w:p>
      <w:pPr>
        <w:jc w:val="center"/>
      </w:pPr>
      <w:r>
        <w:rPr>
          <w:color w:val="FF0000"/>
        </w:rPr>
        <w:t>الطالب وأستاذه</w:t>
      </w:r>
    </w:p>
    <w:p>
      <w:r>
        <w:t>كان طالب وأستاذه يتنزهان في آلاسكا عندما بداً دب بمطاردتهما</w:t>
      </w:r>
    </w:p>
    <w:p>
      <w:r>
        <w:t>عن بُعد... بدءا في الركض؛ ولكن كان من الواضح أن الدب سيلحق</w:t>
      </w:r>
    </w:p>
    <w:p>
      <w:r>
        <w:t>بهماء؛ توقف الطالب وأنزل حقيبة الظهر التي كان يحملها وأخرج منها</w:t>
      </w:r>
    </w:p>
    <w:p>
      <w:r>
        <w:t>حذاء الجري وبداً يلبسه. قال الأستاذ: حتى بحذاء الجري لن تكون</w:t>
      </w:r>
    </w:p>
    <w:p>
      <w:r>
        <w:t>أسرع من الدب.</w:t>
      </w:r>
    </w:p>
    <w:p>
      <w:r>
        <w:t>أجاب الطالب: لست بحاجة لأن أكون أسرع من الدب؛ بل يكفيني أن</w:t>
      </w:r>
    </w:p>
    <w:p>
      <w:r>
        <w:t>التوبة</w:t>
      </w:r>
    </w:p>
    <w:p>
      <w:r>
        <w:t>حكِيّ أن رجلا من بني إسرائيل عَبدَ الله سبعين سنة؛ فبينما هو في</w:t>
      </w:r>
    </w:p>
    <w:p>
      <w:r>
        <w:t>معبده ذات ليلة إذ وقفت به امرأة" حسناء فسألته أن يفتح لهاء وكانت</w:t>
      </w:r>
    </w:p>
    <w:p>
      <w:r>
        <w:t>ليلة . شاتية فلم يلتفت إليهاء وأقبل على عبادته؛ فولتَ المرأة؛ فنظر</w:t>
      </w:r>
    </w:p>
    <w:p>
      <w:r>
        <w:t>إليهاء فأعجبته فملكت قلبه وسلبت لبّه؛ فكان معها سبعة أيام في</w:t>
      </w:r>
    </w:p>
    <w:p>
      <w:r>
        <w:t>الفاحشة...ثم انكشف عنه الغطاء؛ وتذكر ما كان فيه من العبادة؛ وكيف</w:t>
      </w:r>
    </w:p>
    <w:p>
      <w:r>
        <w:t>أفاق قالت له المرأة: يا هذا والله أنت ما عصيت الله مع غيري؛ وأنا</w:t>
      </w:r>
    </w:p>
    <w:p>
      <w:r>
        <w:t>ما عصيت الله مع غيرك؛ وإني أرى في وجهك أثر الصلاح. فبالله عليك</w:t>
      </w:r>
    </w:p>
    <w:p>
      <w:r>
        <w:t>ا</w:t>
      </w:r>
    </w:p>
    <w:p/>
    <w:p/>
    <w:p>
      <w:r>
        <w:br w:type="page"/>
      </w:r>
    </w:p>
    <w:p>
      <w:r>
        <w:t>إذا صالحك مولاك فاذكرني.فخرج هائما” على وجهه. فأواه الليل إلى</w:t>
      </w:r>
    </w:p>
    <w:p>
      <w:r>
        <w:t>خربة فيها عشرة عميان؛ وكان بالقرب منهم راهبٌ يبعث إليهم في</w:t>
      </w:r>
    </w:p>
    <w:p>
      <w:r>
        <w:t>كل ليلة بعشرة أرغفة؛ فجاء غلام الراهب على عادته بالخبز. فمدّ ذلك</w:t>
      </w:r>
    </w:p>
    <w:p>
      <w:r>
        <w:t>الرجل العاصي يده؛ فأخد رغيفاً؛ فبقي منهم رجل لم يأخد شيئاً؛ فقال:</w:t>
      </w:r>
    </w:p>
    <w:p/>
    <w:p/>
    <w:p>
      <w:r>
        <w:t>فقال:أبيت طاوياً؛ فبكى الرجل العاصي وناول الرغيف لصاحبه وقال</w:t>
      </w:r>
    </w:p>
    <w:p/>
    <w:p/>
    <w:p>
      <w:r>
        <w:t>واشتد به الجوع حتى مات من ليلته فاختصمت فيه ملائكة الرحمة</w:t>
      </w:r>
    </w:p>
    <w:p>
      <w:r>
        <w:t>وملائكة العذاب.</w:t>
      </w:r>
    </w:p>
    <w:p>
      <w:r>
        <w:t>فقالت ملائكة الرحمة: هذا رجل فَرَّ ‏ من ذنبه؛ وجاء طائعا. وقالت</w:t>
      </w:r>
    </w:p>
    <w:p>
      <w:r>
        <w:t>عبادة السبعين سنة بمعصية السبع ليال. فوزنوها فرجحت المعصية</w:t>
      </w:r>
    </w:p>
    <w:p>
      <w:r>
        <w:t>على عبادة السبعين سنة؛ فأوحى الله إليهم أن زنوا معصية السبع ليال</w:t>
      </w:r>
    </w:p>
    <w:p>
      <w:r>
        <w:t>بالرغيف الذي آثر به على نفسه. فوزنوا ذلك؛ فرجح الرغيف فتوفته</w:t>
      </w:r>
    </w:p>
    <w:p>
      <w:r>
        <w:t>ملائكة الرحمة وقبل الله توبته.</w:t>
      </w:r>
    </w:p>
    <w:p>
      <w:r>
        <w:t>العبرة في الخواتيم</w:t>
      </w:r>
    </w:p>
    <w:p/>
    <w:p>
      <w:r>
        <w:t>كان أحدهما عابدا والآخر مسرفا على نفسه؛ فُسوّلت للعابد يوما"</w:t>
      </w:r>
    </w:p>
    <w:p>
      <w:r>
        <w:t>نفسه أن يتبع شهواته ترويحا لما ضيّع من سني عمره في العبادة؛</w:t>
      </w:r>
    </w:p>
    <w:p>
      <w:r>
        <w:t>فينزل إلى أخيه أسفل الدار ثم يتوب بعد ذلك لعلمه أن الله غفور رحيم؛</w:t>
      </w:r>
    </w:p>
    <w:p>
      <w:r>
        <w:t>وقال أخوه المسرف قد أفنيت عمري في المعصية؛ وأخي عابد يدخل</w:t>
      </w:r>
    </w:p>
    <w:p>
      <w:r>
        <w:t>الجنة وأنا أدخل النار والله لأتوبن وأصعد إلى أخي وأوافقه في العبادة</w:t>
      </w:r>
    </w:p>
    <w:p>
      <w:r>
        <w:t>ما بقي من عمري فلعل الله يغفر لي.</w:t>
      </w:r>
    </w:p>
    <w:p/>
    <w:p>
      <w:r>
        <w:t>12</w:t>
      </w:r>
    </w:p>
    <w:p/>
    <w:p/>
    <w:p>
      <w:r>
        <w:br w:type="page"/>
      </w:r>
    </w:p>
    <w:p>
      <w:r>
        <w:t>فزلت رجله فوقع على أخيه فمات الاثنان معاً؛ فُحُشر العابد على نية</w:t>
      </w:r>
    </w:p>
    <w:p>
      <w:r>
        <w:t>المعصية في جهنم؛ ودخل الْمُسرف على نية التوبة الجنّة.</w:t>
      </w:r>
    </w:p>
    <w:p/>
    <w:p/>
    <w:p>
      <w:pPr>
        <w:jc w:val="center"/>
      </w:pPr>
      <w:r>
        <w:rPr>
          <w:color w:val="FF0000"/>
        </w:rPr>
        <w:t>غلام كريم</w:t>
      </w:r>
    </w:p>
    <w:p>
      <w:r>
        <w:t>بداره وكان له عشرة رؤوس من الغنم؛ فذبح رأسا منهاء وكان فيما</w:t>
      </w:r>
    </w:p>
    <w:p/>
    <w:p/>
    <w:p>
      <w:r>
        <w:t>توارى الغلام بعيداً؛ وجعل يقدم لي الدماغ تلو الآخر حتى شبعت؛ فلما</w:t>
      </w:r>
    </w:p>
    <w:p>
      <w:r>
        <w:t>خرجت لأرحل وجدت حول بيته دم ا كثيراً؛ فإذا به قد ذبح الغنم بأسره.</w:t>
      </w:r>
    </w:p>
    <w:p>
      <w:r>
        <w:t>فقلت له: لم فعلت ذلك؟</w:t>
      </w:r>
    </w:p>
    <w:p>
      <w:r>
        <w:t>قال: أوتستطيب شيئا أملكه فأبخل عليك به! إن ذلك قبيح على العرب!</w:t>
      </w:r>
    </w:p>
    <w:p>
      <w:r>
        <w:t>سيل الطائي: فبماذا عوضته يا حاتم؟</w:t>
      </w:r>
    </w:p>
    <w:p>
      <w:r>
        <w:t>فقالوا: إذن أنت أكرم منه!</w:t>
      </w:r>
    </w:p>
    <w:p>
      <w:r>
        <w:t>رد عليهم: بل هو أكرم؛ لأنه جاد بكل ما يملك وإنما جُدثُ بقليل من</w:t>
      </w:r>
    </w:p>
    <w:p>
      <w:r>
        <w:t>كثير.</w:t>
      </w:r>
    </w:p>
    <w:p/>
    <w:p>
      <w:pPr>
        <w:jc w:val="center"/>
      </w:pPr>
      <w:r>
        <w:rPr>
          <w:color w:val="FF0000"/>
        </w:rPr>
        <w:t>إعدام بطل مصر</w:t>
      </w:r>
    </w:p>
    <w:p>
      <w:r>
        <w:t>تم الحكم عليه بالإعدام؛ إلا أن نابليون أرسل إليه وأحضره وقال له:</w:t>
      </w:r>
    </w:p>
    <w:p>
      <w:r>
        <w:t>يعز على أن أعدم رجلا دافع عن بلاده ببسالتك؛ ولا أريد أن يذكرنى</w:t>
      </w:r>
    </w:p>
    <w:p/>
    <w:p>
      <w:r>
        <w:t>15</w:t>
      </w:r>
    </w:p>
    <w:p/>
    <w:p/>
    <w:p>
      <w:r>
        <w:br w:type="page"/>
      </w:r>
    </w:p>
    <w:p>
      <w:r>
        <w:t>التاريخ بأننى أعدم أبطالا يدافعون عن أوطانهم؛ ولذلك عفوت عنك</w:t>
      </w:r>
    </w:p>
    <w:p>
      <w:r>
        <w:t>مقابل عشرة آلاف قطعة من الذهب تعويضا عمّن قتل من جنودي!</w:t>
      </w:r>
    </w:p>
    <w:p/>
    <w:p/>
    <w:p/>
    <w:p/>
    <w:p>
      <w:r>
        <w:t>بمهلة لتحصيل أموالك... فما كان من محمد كريم إلا أن ذهب الى</w:t>
      </w:r>
    </w:p>
    <w:p>
      <w:r>
        <w:t>السوق وهو مُقِيّد بالأغلال ومحاط بجنود المحتل الفرنسى؛ ويحدوه</w:t>
      </w:r>
    </w:p>
    <w:p>
      <w:r>
        <w:t>الأمل فيمن ضحى من أجلهم من أبناء وطنه؛ فلم يستجب له تاجر</w:t>
      </w:r>
    </w:p>
    <w:p>
      <w:r>
        <w:t>واحد؛ بل اتهموه أنه كان سببا فى دمار الأسكندرية وسببا فى تدهور</w:t>
      </w:r>
    </w:p>
    <w:p>
      <w:r>
        <w:t>الأحوال الاقتصادية؛ فعاد إلى نابليون خالى الوفاض. فقال له نابليون:</w:t>
      </w:r>
    </w:p>
    <w:p>
      <w:r>
        <w:t>ليس أمامي إلا اعدامك؛ ليس لأنك قاومتنا وقتلت جنودناء ولكن لأنك</w:t>
      </w:r>
    </w:p>
    <w:p>
      <w:r>
        <w:t>دفعت بحياتك مقابل أناس جبناء تشغلهم تجارتهم عن حرية الأوطان.</w:t>
      </w:r>
    </w:p>
    <w:p/>
    <w:p>
      <w:pPr>
        <w:jc w:val="center"/>
      </w:pPr>
      <w:r>
        <w:rPr>
          <w:color w:val="FF0000"/>
        </w:rPr>
        <w:t>الفاروق وأبو عبيدة</w:t>
      </w:r>
    </w:p>
    <w:p>
      <w:r>
        <w:t>أراد الفاروق "عمر بن الخطاب" تفقد الجيوش المرابطة في الشام؛</w:t>
      </w:r>
    </w:p>
    <w:p>
      <w:r>
        <w:t>فركب راحله ووصل تخوم الشام؛ استراح في خيمة الصحابي الجليل</w:t>
      </w:r>
    </w:p>
    <w:p>
      <w:r>
        <w:t>"أبو عبيدة بن الجراح" قائد الجيش؛ رحّب به؛ وكان وقت الغداء؛</w:t>
      </w:r>
    </w:p>
    <w:p>
      <w:r>
        <w:t>فقيل له نأتي لك بطعام من طعام الجيش أم من طعام قائد الجيش؟ فقال</w:t>
      </w:r>
    </w:p>
    <w:p>
      <w:r>
        <w:t>عمر: هاتوا هذا وذاك. فأتوا له بطعام الجيش؛ فإذا به لحمٌ ومرقٌ</w:t>
      </w:r>
    </w:p>
    <w:p>
      <w:r>
        <w:t>وثريد. فقال عمر: هذا طعام الجيش؟ فقالوا: نعم يا أمير المؤمنين.</w:t>
      </w:r>
    </w:p>
    <w:p>
      <w:r>
        <w:t>فقال: هاتوا طعام قائد الجيش.</w:t>
      </w:r>
    </w:p>
    <w:p>
      <w:r>
        <w:t>فجاؤوا له بكسرات من الخبز اليابس؛ قليل من اللبن!</w:t>
      </w:r>
    </w:p>
    <w:p/>
    <w:p>
      <w:r>
        <w:t>14</w:t>
      </w:r>
    </w:p>
    <w:p/>
    <w:p/>
    <w:p>
      <w:r>
        <w:br w:type="page"/>
      </w:r>
    </w:p>
    <w:p>
      <w:r>
        <w:t>فبكى عمر بكاء شديد ا وقال: صدق من سمّاك أمين هذه الأمة؛ وعندما</w:t>
      </w:r>
    </w:p>
    <w:p>
      <w:r>
        <w:t>عاد إلى بيته قال: غيّرتنا الدنيا إلا أنت يا أبا عبيدة.</w:t>
      </w:r>
    </w:p>
    <w:p/>
    <w:p/>
    <w:p>
      <w:pPr>
        <w:jc w:val="center"/>
      </w:pPr>
      <w:r>
        <w:rPr>
          <w:color w:val="FF0000"/>
        </w:rPr>
        <w:t>قرية بدون حمير</w:t>
      </w:r>
    </w:p>
    <w:p>
      <w:r>
        <w:t>جاء تاجر مرابي إلى قرية نائية. وعرض على سكانها شراء كل حمار</w:t>
      </w:r>
    </w:p>
    <w:p/>
    <w:p/>
    <w:p>
      <w:r>
        <w:t>لديهم بعشرة دولارات؛ فباع قسم كبير حميرهم بعدها رفع المرابي</w:t>
      </w:r>
    </w:p>
    <w:p>
      <w:r>
        <w:t>السعر إلى 15 دولارا للحمار؛ فباع آخرون حميرهم ثم رفع المرابي</w:t>
      </w:r>
    </w:p>
    <w:p>
      <w:r>
        <w:t>سعر الحمار إلى 30 دولارا فباع باقي سكان القرية حميرهم حتى لم</w:t>
      </w:r>
    </w:p>
    <w:p>
      <w:r>
        <w:t>يبق في القرية حمارا واحدا ! عندها قال التاجر المرابي لهم :أنا مستعد</w:t>
      </w:r>
    </w:p>
    <w:p>
      <w:r>
        <w:t>لشراء الحمار الواحد بخمسين دولارا ثم ذهب إلى استراحته ليقضي</w:t>
      </w:r>
    </w:p>
    <w:p>
      <w:r>
        <w:t>إجازة نهاية الأسبوع .. حينها زاد الطلب على الحمير وبحث الناسعن</w:t>
      </w:r>
    </w:p>
    <w:p>
      <w:r>
        <w:t>الحمير في قريتهم والقرى المجاورة فلم يجدوا !!</w:t>
      </w:r>
    </w:p>
    <w:p/>
    <w:p>
      <w:r>
        <w:t>في هذا التوقيت .. أرسل المرابي مساعده إلى القرية وهم لا يعرفوه</w:t>
      </w:r>
    </w:p>
    <w:p>
      <w:r>
        <w:t>وعرض على أهلها أن يبيعهم حميرهم التي اشتراها منهم بأربعين</w:t>
      </w:r>
    </w:p>
    <w:p>
      <w:r>
        <w:t>دولارا للحمار الواحد. فقرروا جميعا الشراء حتى يعيدوا بيع الحمير</w:t>
      </w:r>
    </w:p>
    <w:p>
      <w:r>
        <w:t>للتاجر المرابي الذي عرض الشراء مهم بخمسين دولارا للحمار؛</w:t>
      </w:r>
    </w:p>
    <w:p>
      <w:r>
        <w:t>لدرجة أنهم دفعوا كل مدخراتهم بل واستدان البعض على أمل أن</w:t>
      </w:r>
    </w:p>
    <w:p>
      <w:r>
        <w:t>يحققوا مكسبة سريعة ..!! ولكن للأسف بعد أن اشتروا حميرهم بسعر</w:t>
      </w:r>
    </w:p>
    <w:p>
      <w:r>
        <w:t>0 دولارا للحمار لم يروا التاجر المرابي الذي عرض الشراء بخمسين</w:t>
      </w:r>
    </w:p>
    <w:p>
      <w:r>
        <w:t>دولاراً ولا مساعده الذي باع لهم وفي الأسبوع التالي أصبح أهل القرية</w:t>
      </w:r>
    </w:p>
    <w:p>
      <w:r>
        <w:t>جميعا مفلسين وأصبح مال القرية بكامله في جيب التاجر المرابي</w:t>
      </w:r>
    </w:p>
    <w:p>
      <w:r>
        <w:t>..وبات أهل القرية لا يجدون قوت يومهم.</w:t>
      </w:r>
    </w:p>
    <w:p/>
    <w:p>
      <w:r>
        <w:t>15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نابوليون والفلاح الروسي</w:t>
      </w:r>
    </w:p>
    <w:p>
      <w:r>
        <w:t>بعد أن أكمل نابليون سيطرته على أوروبا قَرزّر غزو روسياء وكان</w:t>
      </w:r>
    </w:p>
    <w:p/>
    <w:p/>
    <w:p>
      <w:r>
        <w:t>نابليون عندما يمرّ ‏ في طريقه في المدن الأوروبية وقراها متوجها</w:t>
      </w:r>
    </w:p>
    <w:p/>
    <w:p/>
    <w:p>
      <w:r>
        <w:t>نحو روسيا كان الناس يخرجون من بيوتهم لمشاهدة موكب نابليون</w:t>
      </w:r>
    </w:p>
    <w:p>
      <w:r>
        <w:t>المهيب. وعند دخوله أطراف الأراضي الروسيّة رأى فلاحا روسيًا</w:t>
      </w:r>
    </w:p>
    <w:p>
      <w:r>
        <w:t>منحنياً وبيده منجله يحرث أرضه بنشاط دون أن يُعير موكب نابليون</w:t>
      </w:r>
    </w:p>
    <w:p>
      <w:r>
        <w:t>أيَّ انتباه؛ فقال نابليون لحراسه: ألا ترون هذا الفلاح الروسي الحقير؛</w:t>
      </w:r>
    </w:p>
    <w:p>
      <w:r>
        <w:t>لم ينظر إلى موكبي بينما بنات أوروبا يخرجن من غرف نومهن شوقا</w:t>
      </w:r>
    </w:p>
    <w:p>
      <w:r>
        <w:t>وشجنا لمروري أمام منازلهن! أوقف نابليون الموكب وأمر بإحضار</w:t>
      </w:r>
    </w:p>
    <w:p>
      <w:r>
        <w:t>موكبي؟ فقال الفلاح: موكبك لا يعنيني؛ أرضي أولى باهتمامي...! فقال</w:t>
      </w:r>
    </w:p>
    <w:p>
      <w:r>
        <w:t>نابليون: ألا تعرف من أنا ؟ فقال الفلاح: لا يهمني أن أعرف من أنت؟</w:t>
      </w:r>
    </w:p>
    <w:p>
      <w:r>
        <w:t>فقال نابليون: عليك أن تعرف؛ أنا نابليون الذي سأحتل بلدك؛ فقال</w:t>
      </w:r>
    </w:p>
    <w:p>
      <w:r>
        <w:t>الفلاح: أنت غاز حقير؛ وأحقر من أن تحتل بلدي؛ فقال نابليون: يجب</w:t>
      </w:r>
    </w:p>
    <w:p>
      <w:r>
        <w:t>أن تحمل اسمي مدى حياتك كي لا تنساني؛ وقال لجنوده: أكتبوا اسمي</w:t>
      </w:r>
    </w:p>
    <w:p>
      <w:r>
        <w:t>على ساعده؛ فأحموا سيخ ا من الحديد وكتبوا اسم نابليون على يده</w:t>
      </w:r>
    </w:p>
    <w:p>
      <w:r>
        <w:t>ليكون وشم ا لا يستطيع نزعه؛ فما كان من الفلاح الروسي إلا أن قام</w:t>
      </w:r>
    </w:p>
    <w:p>
      <w:r>
        <w:t>ببتر يده بمنجله ورمى بها وسط ذهول جنوده وضباطه؛ قائلا : خذ</w:t>
      </w:r>
    </w:p>
    <w:p>
      <w:r>
        <w:t>اسمك معك؛ فعارٌ علي أن أحمل اسم غاز حقير مثلك. فنظر نابليون</w:t>
      </w:r>
    </w:p>
    <w:p>
      <w:r>
        <w:t>إلى من حوله وقال كلمته المشهورة: "من هنا تبداً الهزيمة"...!</w:t>
      </w:r>
    </w:p>
    <w:p>
      <w:r>
        <w:t>وبالفعل كانت هزيمة نابليون النكراء في روسيا.</w:t>
      </w:r>
    </w:p>
    <w:p>
      <w:r>
        <w:t>16</w:t>
      </w:r>
    </w:p>
    <w:p/>
    <w:p/>
    <w:p>
      <w:r>
        <w:br w:type="page"/>
      </w:r>
    </w:p>
    <w:p>
      <w:r>
        <w:t>أرآد تاجرٌ استئجار خاد م لداره؛ فاختار شابا قويَاً؛ لكن صديقا له</w:t>
      </w:r>
    </w:p>
    <w:p>
      <w:r>
        <w:t>نصحه باختيار غيره لأنه نَمَّامَ فتَانء لم يبال التاجِرْ بالنصيحة؛</w:t>
      </w:r>
    </w:p>
    <w:p/>
    <w:p/>
    <w:p>
      <w:r>
        <w:t>لسيدته فهمس لها: أتريدين امتلاك قلب زوجك؟ قالت: نعم؛ فطلب منها</w:t>
      </w:r>
    </w:p>
    <w:p>
      <w:r>
        <w:t>قصّي ‏ شي ء من لحيته وهو نائم وإحضارها له في الصباح لعمل</w:t>
      </w:r>
    </w:p>
    <w:p>
      <w:r>
        <w:t>سحر...فوافقت وانتظرت هبوط الليل؛ لكنَ الخادم ستَبَقها إلى مَيَيّده؛</w:t>
      </w:r>
    </w:p>
    <w:p/>
    <w:p/>
    <w:p>
      <w:r>
        <w:t>وأقسمَ له على أن زوجته تريدذ_ذبحه هذه الليلة؛ لم يصدّقه التاجرء</w:t>
      </w:r>
    </w:p>
    <w:p>
      <w:r>
        <w:t>لكنه تَحَسْبَ وتظاهر بالنوم في فراشه؛ وإذ بزوجته تمد سكينا إلى</w:t>
      </w:r>
    </w:p>
    <w:p>
      <w:r>
        <w:t>لحيته؛ فعاجلها الزوج بطعنة قاتلة... ولما تأقّد الخادمٌُ من وقوع</w:t>
      </w:r>
    </w:p>
    <w:p>
      <w:r>
        <w:t>الجريمة؛ هُرِع إلى أهل المغدورة: أدركوني؛.صاح بهم؛ إن سيدي قَتَلَ</w:t>
      </w:r>
    </w:p>
    <w:p>
      <w:r>
        <w:t>سيدتي ويريد قتلي؛ ثم تركهم ليذهب إلى أهل التاجر ويقول: إسمعوني</w:t>
      </w:r>
    </w:p>
    <w:p>
      <w:r>
        <w:t>وهبَّوا لإنقاذ سيدي من أهل زوجته؛ فقامت الفتنة ودارت حربٌ دامية</w:t>
      </w:r>
    </w:p>
    <w:p>
      <w:r>
        <w:t>بين رجال قبيلتين لم يكن منهم رجل رشيد رفضوا النصيحة الصادقة</w:t>
      </w:r>
    </w:p>
    <w:p>
      <w:r>
        <w:t>وصدّقوا بوق الفتنة</w:t>
      </w:r>
    </w:p>
    <w:p>
      <w:r>
        <w:t>السخاء من الرضاعة</w:t>
      </w:r>
    </w:p>
    <w:p>
      <w:r>
        <w:t>لمّا مات حاتم الطائي المشهور بسخائه وكرمه؛ أراد أخوه أن يتشبه</w:t>
      </w:r>
    </w:p>
    <w:p>
      <w:r>
        <w:t>به ويأخذ دوره لينال مكانته عند العرب. فقالت له أمه: يا بني أتريد أن</w:t>
      </w:r>
    </w:p>
    <w:p>
      <w:r>
        <w:t>تحذو حذو أخيك؟ فقال لها: نعم يا أماه. فقالت له: إنك لن تبلغ ما بلغه؛</w:t>
      </w:r>
    </w:p>
    <w:p>
      <w:r>
        <w:t>فلا تتعبن نفسك فيما لا تناله ؛ فقال لها : وما يمنعني أن أكون مثله</w:t>
      </w:r>
    </w:p>
    <w:p>
      <w:r>
        <w:t>وقد كان حاتم شقيقي من أمي وأبي. فقالت له: يا بني إنني منذ ولدته؛</w:t>
      </w:r>
    </w:p>
    <w:p>
      <w:r>
        <w:t>وكنت حين أرضعه؛ يأبى أن يرضع حتى آتيه بمن يشاركه الرضاعة؛</w:t>
      </w:r>
    </w:p>
    <w:p>
      <w:r>
        <w:t>فيرضع حاتم من ثدي؛ ويرضع الطفل من الثدي الآخرء أما أنت فكنث</w:t>
      </w:r>
    </w:p>
    <w:p>
      <w:r>
        <w:t>17</w:t>
      </w:r>
    </w:p>
    <w:p/>
    <w:p/>
    <w:p>
      <w:r>
        <w:br w:type="page"/>
      </w:r>
    </w:p>
    <w:p>
      <w:r>
        <w:t>إذا أرضعتك؛ ترضع من ثدي؛ وتضع يدك على الثدي الآخر مخافة أن</w:t>
      </w:r>
    </w:p>
    <w:p>
      <w:r>
        <w:t>يشاركك أحد الرضاعة؛ فشتان بينك وبين شقيقك.</w:t>
      </w:r>
    </w:p>
    <w:p/>
    <w:p/>
    <w:p>
      <w:pPr>
        <w:jc w:val="center"/>
      </w:pPr>
      <w:r>
        <w:rPr>
          <w:color w:val="FF0000"/>
        </w:rPr>
        <w:t>قطاع الطرق وابن العاص</w:t>
      </w:r>
    </w:p>
    <w:p>
      <w:r>
        <w:t>يحكى أنه في أحد الأيام بينما كان عمرو بن العاص في الطريق إلى</w:t>
      </w:r>
    </w:p>
    <w:p>
      <w:r>
        <w:t>المدينة لوحده اعترضه جماعة من قطاع طرق؛ وأمسك زعيمهم</w:t>
      </w:r>
    </w:p>
    <w:p>
      <w:r>
        <w:t>بتلابيبه. لم يكن قطاع الطرق يعرفون هوية الرجل الأسير؛ بل كانوا</w:t>
      </w:r>
    </w:p>
    <w:p/>
    <w:p/>
    <w:p>
      <w:r>
        <w:t>يهمون بسلبه وقتله كائنا من يكن؛ لكن عمرو استوقفهم قائلا:</w:t>
      </w:r>
    </w:p>
    <w:p>
      <w:r>
        <w:t>"توقفوا. إن قتلتموني بالسيف متنا جميعا". استغرب قطاع الطرق.؛</w:t>
      </w:r>
    </w:p>
    <w:p>
      <w:r>
        <w:t>وسألوه: "لماذا؟" أجابهم عمرو: "إن بي داء؛ فإن انتشر دمي؛ يموت</w:t>
      </w:r>
    </w:p>
    <w:p>
      <w:r>
        <w:t>كل من حولي". توقفوا متبادلين نظرات حائرة؛ فأردف قائلا: "وما</w:t>
      </w:r>
    </w:p>
    <w:p>
      <w:r>
        <w:t>أتى بي وحدي إلى هنا إلا أني أردت الذهاب لمكان لا يكون فيه أحد؛</w:t>
      </w:r>
    </w:p>
    <w:p>
      <w:r>
        <w:t>فأموت وحيدا وأوقف المرض اللعين عن العرب". ثم سأل: "من</w:t>
      </w:r>
    </w:p>
    <w:p>
      <w:r>
        <w:t>أمسكني منكم بيده؟" فأشاروا إلى زعيمهم وقالوا: "هو زعيمنا". فقال</w:t>
      </w:r>
    </w:p>
    <w:p>
      <w:r>
        <w:t>عمرو: "لا أبرح مكاني حتى يذهب معي؛ فقد مسه الداء". هناء توجس</w:t>
      </w:r>
    </w:p>
    <w:p>
      <w:r>
        <w:t>قطاع الطرق خيفة من زعيمهم الذي اقتنعوا أن عدوى المرض لا بد</w:t>
      </w:r>
    </w:p>
    <w:p>
      <w:r>
        <w:t>قد أصابته؛ وكانوا يعرفون قسوته وبطشه؛ ففروا هاربين؛ تاركين إياه</w:t>
      </w:r>
    </w:p>
    <w:p>
      <w:r>
        <w:t>سأريك ما الداء؛ألا وهو الذكاء. إني أخاف أن تصبح أذكى مني وأنت</w:t>
      </w:r>
    </w:p>
    <w:p>
      <w:r>
        <w:t>قاطع طريق؛ فلا يستطيع الناس الخروج آمنين من ديارهم". ثم هجم</w:t>
      </w:r>
    </w:p>
    <w:p>
      <w:r>
        <w:t>عليه وقتله.</w:t>
      </w:r>
    </w:p>
    <w:p>
      <w:r>
        <w:t>18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إعمل بذكاء</w:t>
      </w:r>
    </w:p>
    <w:p>
      <w:r>
        <w:t>احضر الاب أولاده الثلاثة وقال لهم: يوجد هنا ثلاث غرف فارغة وأريد</w:t>
      </w:r>
    </w:p>
    <w:p>
      <w:r>
        <w:t>من كل واحد منكم ان يأخذ غرفة ويملأها بأي شيء والذي يملئ غرفته</w:t>
      </w:r>
    </w:p>
    <w:p>
      <w:r>
        <w:t>أولاً عن آخرها سينال جائزة قيمة.</w:t>
      </w:r>
    </w:p>
    <w:p/>
    <w:p/>
    <w:p>
      <w:r>
        <w:t>الاول بدا يحضر الحصى ويملئ الغرفة. والثاني احضر الصوف ليملاً</w:t>
      </w:r>
    </w:p>
    <w:p>
      <w:r>
        <w:t>غرفته. وبقي الثالث جالسا يتفرج عليهم . وقبل ان ينتهوا من عملهم</w:t>
      </w:r>
    </w:p>
    <w:p>
      <w:r>
        <w:t>(احضر شمعة وأشعلها فملأت الغرفة نورا.</w:t>
      </w:r>
    </w:p>
    <w:p/>
    <w:p/>
    <w:p>
      <w:pPr>
        <w:jc w:val="center"/>
      </w:pPr>
      <w:r>
        <w:rPr>
          <w:color w:val="FF0000"/>
        </w:rPr>
        <w:t>عصد الدولة وقطاع الطرق</w:t>
      </w:r>
    </w:p>
    <w:p>
      <w:r>
        <w:t>قيل لعضد الدولة أن قوم من الأكراد يقطعون الطريق, ويقيمون في</w:t>
      </w:r>
    </w:p>
    <w:p>
      <w:r>
        <w:t>جبال شاقة, فلا يقدر عليهم, فاستدعى أحد التجار ودفع اليه بغلا عليه</w:t>
      </w:r>
    </w:p>
    <w:p>
      <w:r>
        <w:t>صندوقان فيهما حلوى فيها السم, وأكثر طيبها وأعطاه دنانير وأمره</w:t>
      </w:r>
    </w:p>
    <w:p>
      <w:r>
        <w:t>أن يسير مع القافلة, ويظهر أن هذه هدية لاحدى نساء أمراء الأطراف</w:t>
      </w:r>
    </w:p>
    <w:p>
      <w:r>
        <w:t>ففعل التاجر ذلك وسار أمام القافلة, فنزل قوم الأكراد فقطعوا عنهم</w:t>
      </w:r>
    </w:p>
    <w:p>
      <w:r>
        <w:t>الطريق وأخذوا الأمتعة والأموال وانفرد أحدهم بالبغل وصعد به مع</w:t>
      </w:r>
    </w:p>
    <w:p>
      <w:r>
        <w:t>جماعتهم إلى الجبل, وبقي المسافرون عراة, فلما فتح الصندوق وجد</w:t>
      </w:r>
    </w:p>
    <w:p>
      <w:r>
        <w:t>الحلوى يدهش منظرها ويعجب ريحها فدعا أصحابه فرأوا حلوى</w:t>
      </w:r>
    </w:p>
    <w:p>
      <w:r>
        <w:t>تشهي النفس , فأكلوا منها فهلكوا عن آخرهم, فبادر التجار الى أخذ</w:t>
      </w:r>
    </w:p>
    <w:p>
      <w:r>
        <w:t>أموالهم وأمتعتهم واستردوا المأخوذ عن أخره.</w:t>
      </w:r>
    </w:p>
    <w:p/>
    <w:p>
      <w:r>
        <w:t>19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بيكاسو واللصوص</w:t>
      </w:r>
    </w:p>
    <w:p>
      <w:r>
        <w:t>ذات ليلة عاد الرسام العالمي المشهور بيكاسو إلى بيته ومعه أحد</w:t>
      </w:r>
    </w:p>
    <w:p/>
    <w:p/>
    <w:p>
      <w:r>
        <w:t>الأصدقاء فوجد الأثاث مبعثرا والأدراج محطمة ؛ وجميع الدلائل تشير</w:t>
      </w:r>
    </w:p>
    <w:p>
      <w:r>
        <w:t>إلى أن اللصوص اقتحموا البيت في غياب صاحبه وسرقوه .. وعندما</w:t>
      </w:r>
    </w:p>
    <w:p>
      <w:r>
        <w:t>عرف بيكاسو ماهي المسروقات ؛ ظهر عليه الضيقا لشديد و الغضب.</w:t>
      </w:r>
    </w:p>
    <w:p>
      <w:r>
        <w:t>ساله صديقه: هل سرقوا شيئا مهما.أجاب الفنان : كلا لم يسرقوا غير</w:t>
      </w:r>
    </w:p>
    <w:p/>
    <w:p/>
    <w:p>
      <w:r>
        <w:t>أغطية الفراش ؛ وعادالصديق يسال في دهشة: إذن لماذا أنت غاضب</w:t>
      </w:r>
    </w:p>
    <w:p>
      <w:r>
        <w:t>؟ أجاب بيكاسو وهو يحس بكبريائه قد جرح : مايغضبني أن هؤلاء</w:t>
      </w:r>
    </w:p>
    <w:p>
      <w:r>
        <w:t>الأغبياء لم يسرقوا شيئا من لوحاتي الفنية.</w:t>
      </w:r>
    </w:p>
    <w:p/>
    <w:p>
      <w:pPr>
        <w:jc w:val="center"/>
      </w:pPr>
      <w:r>
        <w:rPr>
          <w:color w:val="FF0000"/>
        </w:rPr>
        <w:t>كرم فوق العادة</w:t>
      </w:r>
    </w:p>
    <w:p>
      <w:r>
        <w:t>قعد رجل على باب داره فاتاه سائل فقال له :اجلس ثم صاح بجارية</w:t>
      </w:r>
    </w:p>
    <w:p>
      <w:r>
        <w:t>عنده فقال: ادفعي إلى هذا السائل صاعا من حنطه فقالت: ما بقي</w:t>
      </w:r>
    </w:p>
    <w:p>
      <w:r>
        <w:t>عندناء قال: فأعطيه درهماء قالت: ما بقي عندنا دراهم؛ قال: فاطعميه</w:t>
      </w:r>
    </w:p>
    <w:p>
      <w:r>
        <w:t>رغيفا؛ قالت: ما عندنا رغيف فالتفت إليه وقال له: انصرف يا فاسق</w:t>
      </w:r>
    </w:p>
    <w:p>
      <w:r>
        <w:t>يا فاجرء فقال السائل: سبحان الله تحرمني وتشتمني؛ قال الرجل:</w:t>
      </w:r>
    </w:p>
    <w:p>
      <w:r>
        <w:t>أحببت أن تنصرف وأنت مأجور.</w:t>
      </w:r>
    </w:p>
    <w:p/>
    <w:p>
      <w:pPr>
        <w:jc w:val="center"/>
      </w:pPr>
      <w:r>
        <w:rPr>
          <w:color w:val="FF0000"/>
        </w:rPr>
        <w:t>بخلاء خراسان</w:t>
      </w:r>
    </w:p>
    <w:p>
      <w:r>
        <w:t>يروى عن جماعة من أهل خراسان أنهم اجتمعوا في منزل ليلاء</w:t>
      </w:r>
    </w:p>
    <w:p>
      <w:r>
        <w:t>فأحجموا عن إنارة المصباح وصبروا على الظلمة ما أمكنهم الصبر.</w:t>
      </w:r>
    </w:p>
    <w:p>
      <w:r>
        <w:t>ولما اضطروا إلى الإنارة جمعوا النفقة اللازمة لذلك وبقي واحد منهم</w:t>
      </w:r>
    </w:p>
    <w:p>
      <w:r>
        <w:t>لم يشاركهم في النفقة؛ فكانوا إذ جاء المصباح شدوا عينيه بمنديلإلى</w:t>
      </w:r>
    </w:p>
    <w:p>
      <w:r>
        <w:t>أن يناموا ويطفئوا المصباح فيفرجون عن عينيه وذلك حتى لا يستفيد</w:t>
      </w:r>
    </w:p>
    <w:p>
      <w:r>
        <w:t>من نوره.</w:t>
      </w:r>
    </w:p>
    <w:p/>
    <w:p>
      <w:r>
        <w:t>20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قيصر وحصان حاتم</w:t>
      </w:r>
    </w:p>
    <w:p>
      <w:r>
        <w:t>من أعجب ما حكي عن حاتم الطائي أن أحد قياصرة الروم بلغته أخبار</w:t>
      </w:r>
    </w:p>
    <w:p>
      <w:r>
        <w:t>حاتم الطائي فاستغرب ذلك؛ وكان قد بلغه أن لحاتم فرسا من كرام</w:t>
      </w:r>
    </w:p>
    <w:p>
      <w:r>
        <w:t>الخيل عزيزة عنده؛ فأرسل إليه بعض حجابه يطلب منه الفرس هدية</w:t>
      </w:r>
    </w:p>
    <w:p/>
    <w:p/>
    <w:p>
      <w:r>
        <w:t>إليه ؛ وهو يريد أن يمتحن سماحته وما سمع عنه من سخاء بذلك؛</w:t>
      </w:r>
    </w:p>
    <w:p>
      <w:r>
        <w:t>فلما دخل الحاجب ديار حاتم سال عن بيت حاتم حتى دخل عليه؛</w:t>
      </w:r>
    </w:p>
    <w:p>
      <w:r>
        <w:t>فاستقبله ورحب به وهو لا يعلم أنه حاجب الملك؛ وكانت المواشي</w:t>
      </w:r>
    </w:p>
    <w:p>
      <w:r>
        <w:t>حينئذ في المراعي فلم يجد إليها سبيلا لإكرام ضيفه فنحر الفرس</w:t>
      </w:r>
    </w:p>
    <w:p>
      <w:r>
        <w:t>وأضرم النار؛ ثم دخل إلى ضيفه يحادثه فأعلمه أنه رسول قيصر؛ وقد</w:t>
      </w:r>
    </w:p>
    <w:p>
      <w:r>
        <w:t>حضر يستميح الفرس,؛ فساء ذلك حاتما وقال: هلا أعملتني قبل الآن</w:t>
      </w:r>
    </w:p>
    <w:p>
      <w:r>
        <w:t>فإني قد نحرتها لك إذ لم أجد جزورا غيرها بين يدي؛ فعجب الرسول</w:t>
      </w:r>
    </w:p>
    <w:p>
      <w:r>
        <w:t>من سخائه وقال: ولله لقد رأينا منك أكثر مما سمعنا .</w:t>
      </w:r>
    </w:p>
    <w:p/>
    <w:p/>
    <w:p>
      <w:pPr>
        <w:jc w:val="center"/>
      </w:pPr>
      <w:r>
        <w:rPr>
          <w:color w:val="FF0000"/>
        </w:rPr>
        <w:t>الصمت هيبة</w:t>
      </w:r>
    </w:p>
    <w:p/>
    <w:p>
      <w:r>
        <w:t>يروى أن أبا حنيفة كان له حلقة يجلس فيها ليفتي للناس ويعلمهم من</w:t>
      </w:r>
    </w:p>
    <w:p>
      <w:r>
        <w:t>علمه. وحدث أنه أصبح يأتي إلى حلقته رجل عليه سيماء الشيوخ</w:t>
      </w:r>
    </w:p>
    <w:p>
      <w:r>
        <w:t>الكبار؛ يرتدي الجبة والعمامة و القفطان وشكله يوحي بالعظمة.وكان</w:t>
      </w:r>
    </w:p>
    <w:p>
      <w:r>
        <w:t>أبو حنيفة يحب في جلسته أن يمد قدميه ليستريح؛ ولكن احتراما لمقام</w:t>
      </w:r>
    </w:p>
    <w:p>
      <w:r>
        <w:t>من ظنه شيخاء؛ كان يعتدل في جلسته ويتعب نفسه.</w:t>
      </w:r>
    </w:p>
    <w:p/>
    <w:p>
      <w:r>
        <w:t>ومرت الأيام والشيخ يأتي للحلقة ولا يتكلم ولا يسأل فقال أبو حنيفة</w:t>
      </w:r>
    </w:p>
    <w:p>
      <w:r>
        <w:t>لنفسه: يبدو أن الشيخ قد عد لي عشرات الأخطاء وينتظر الفرصة</w:t>
      </w:r>
    </w:p>
    <w:p>
      <w:r>
        <w:t>ليعلنها ؛ وفي يوم من الأيام كان أبو حنيفة يقول : الصيام من طلوع</w:t>
      </w:r>
    </w:p>
    <w:p>
      <w:r>
        <w:t>الفجر حتى غروب الشمس. فتكلم صاحب الجبة والعمامة لأول مرة</w:t>
      </w:r>
    </w:p>
    <w:p/>
    <w:p>
      <w:r>
        <w:t>21</w:t>
      </w:r>
    </w:p>
    <w:p/>
    <w:p/>
    <w:p>
      <w:r>
        <w:br w:type="page"/>
      </w:r>
    </w:p>
    <w:p>
      <w:r>
        <w:t>وقال: وماذا لو لم تغرب الشمس؟ و ما إن قالها حتى عدل أبو حنيفة</w:t>
      </w:r>
    </w:p>
    <w:p>
      <w:r>
        <w:t>من جلسته ومد قدميه وقال: الآن أن لأبي حنيفة أن يمد قدميه.</w:t>
      </w:r>
    </w:p>
    <w:p>
      <w:r>
        <w:t>حليمة وعادتها القديم</w:t>
      </w:r>
    </w:p>
    <w:p/>
    <w:p/>
    <w:p>
      <w:r>
        <w:t>حليمة هي زوجة حاتم الطائي الذي اشتهر بالكرم؛ كما اشتهرت هي</w:t>
      </w:r>
    </w:p>
    <w:p>
      <w:r>
        <w:t>بالبخل؛ فكانت إذا أرادت أن تضع سمنا في الطبخ؛ ارتجفت الملعقة في</w:t>
      </w:r>
    </w:p>
    <w:p/>
    <w:p/>
    <w:p>
      <w:r>
        <w:t>يدهاء فأراد حاتم أن يعلمها الكرم ؛ فقال لها: إن الأقدمين كانوا يقولون</w:t>
      </w:r>
    </w:p>
    <w:p>
      <w:r>
        <w:t>أن المرأة كلما وضعت ملعقة من السمن في طنجرة الطبخ زاد الله</w:t>
      </w:r>
    </w:p>
    <w:p>
      <w:r>
        <w:t>بعمرها يوماء فأخذت حليمة تزيد ملاعق السمن في الطبخ؛ حتى صار</w:t>
      </w:r>
    </w:p>
    <w:p>
      <w:r>
        <w:t>طعامها طيبا وتعودت يدها على السخاء! ولما مات ابنها الوحيد الذي</w:t>
      </w:r>
    </w:p>
    <w:p>
      <w:r>
        <w:t>كانت تحبه أكثر من نفسهاء جزعت حتى تمنت الموت؛ وأخذت لذلك</w:t>
      </w:r>
    </w:p>
    <w:p>
      <w:r>
        <w:t>تقلل من وضع السمن في الطبخ حتى ينقص عمرها وتموت فقال</w:t>
      </w:r>
    </w:p>
    <w:p>
      <w:r>
        <w:t>الناس: عادت حليمة إلى عادتها القديمة.</w:t>
      </w:r>
    </w:p>
    <w:p/>
    <w:p>
      <w:pPr>
        <w:jc w:val="center"/>
      </w:pPr>
      <w:r>
        <w:rPr>
          <w:color w:val="FF0000"/>
        </w:rPr>
        <w:t>السيد المحترم</w:t>
      </w:r>
    </w:p>
    <w:p>
      <w:r>
        <w:t>كان السيد المحترم يعاني من الملل القاتل ولا يدري ماذا يفعل.الوقت</w:t>
      </w:r>
    </w:p>
    <w:p>
      <w:r>
        <w:t>لا يزال مبكرا للذهاب إلى المسرح. فما العمل؟ بم يسلى نفسه؟ وأبلغه</w:t>
      </w:r>
    </w:p>
    <w:p>
      <w:r>
        <w:t>الخادم أن: هناك آنسة جاءت تسأل عنكم.آنسة؟ هم ترى من هي؟ دعها</w:t>
      </w:r>
    </w:p>
    <w:p>
      <w:r>
        <w:t>تدخل ؛ودخلت غرفة المكتب بهدوء فتاة وسيمة؛ ترتدي ملابس</w:t>
      </w:r>
    </w:p>
    <w:p>
      <w:r>
        <w:t>بسيطة. وعندما دخلت حيت بانحناءة . وأخذت تقول بصوت مرتعش:</w:t>
      </w:r>
    </w:p>
    <w:p>
      <w:r>
        <w:t>أنا قالوا لي إن حضرتكم إنه من الممكن أن أجدكم في الساعة السادسة</w:t>
      </w:r>
    </w:p>
    <w:p>
      <w:r>
        <w:t>فقط أنا ابنة مستشار القصر تشرفنا.. تفضلى أآية خدمة؟ لقد جنتكملكي</w:t>
      </w:r>
    </w:p>
    <w:p>
      <w:r>
        <w:t>أطلب منكم بطاقة سفر مجانية إلى موطني .وأناأريد أن أسافر؛ وليس</w:t>
      </w:r>
    </w:p>
    <w:p/>
    <w:p>
      <w:r>
        <w:t>7</w:t>
      </w:r>
    </w:p>
    <w:p/>
    <w:p/>
    <w:p>
      <w:r>
        <w:br w:type="page"/>
      </w:r>
    </w:p>
    <w:p>
      <w:r>
        <w:t>فأخبرته الآنسة بالمكان الذي كانت تعمل فيه وعند من؛ وكم كانت</w:t>
      </w:r>
    </w:p>
    <w:p>
      <w:r>
        <w:t>تتقاضى وعن كل شيئ .. نعم؛ لا يمكن القول إن مرتبك كان كبيرا..ليس</w:t>
      </w:r>
    </w:p>
    <w:p/>
    <w:p/>
    <w:p>
      <w:r>
        <w:t>من الإنسانية آلا تصرف لك بطاقة مجانية.. إذن فأنت مسافرة إلى</w:t>
      </w:r>
    </w:p>
    <w:p>
      <w:r>
        <w:t>أهلك؛ حسناء ربما كان لديك في كورسك حبيب ؟آه ؛تخجلين؟ أوه,؛ لا</w:t>
      </w:r>
    </w:p>
    <w:p/>
    <w:p/>
    <w:p>
      <w:r>
        <w:t>داعى! هذا شيء محمود فلتسافرى حان الوقت لكي تتزوجي ومن هو؟</w:t>
      </w:r>
    </w:p>
    <w:p>
      <w:r>
        <w:t>»موظف؟.. شىء جيد سافري إلى كورسك.. لا تخجلى؛انزعى القبعة!</w:t>
      </w:r>
    </w:p>
    <w:p>
      <w:r>
        <w:t>نعم؛ هكذا! يا إيفان؛ هات شايا. لا بد أن الحياة مملة في هذه ال.. أم..</w:t>
      </w:r>
    </w:p>
    <w:p>
      <w:r>
        <w:t>ما اسمها.. كورسك؟لم تكن الآنسة تتوقع مثل هذا الاستقبال الرقيق</w:t>
      </w:r>
    </w:p>
    <w:p>
      <w:r>
        <w:t>فشع وجهها بالسرور؛ ووصفت للسيد المحترم كل ما في كورسك من</w:t>
      </w:r>
    </w:p>
    <w:p>
      <w:r>
        <w:t>أماكن وعائلتها اللطيفة. وقدم إيفان الشاي .. وتناولت الآنسة الكوب</w:t>
      </w:r>
    </w:p>
    <w:p>
      <w:r>
        <w:t>بوجل؛ وراحت ترشفه دون صوت؛ وكان السيد المحترم يتطلع إليها</w:t>
      </w:r>
    </w:p>
    <w:p>
      <w:r>
        <w:t>وهو يبتسم بسخرية .ولم يعد يشعربالملل.وسألها:</w:t>
      </w:r>
    </w:p>
    <w:p/>
    <w:p>
      <w:r>
        <w:t>هل خطيبك وسيم ؟ وكيف تعرفتما. ببعض؟وأجابت الآنسة بخجل على</w:t>
      </w:r>
    </w:p>
    <w:p>
      <w:r>
        <w:t>هذين السؤالين روته وهي تبتسم كيف تقدم الخطاب هنا في بطرسبرج</w:t>
      </w:r>
    </w:p>
    <w:p>
      <w:r>
        <w:t>لخطبتها فرفضتهم.. تحدثت طويلا. ثم أخرجت من جيبها رسالة من</w:t>
      </w:r>
    </w:p>
    <w:p>
      <w:r>
        <w:t>والديها وقرأتها على السيد المحترم. ودقت الساعة الثامنة .مممم</w:t>
      </w:r>
    </w:p>
    <w:p>
      <w:r>
        <w:t>والدك خطه لا بأس به !إهههه حسناء لقد حان وقت انصرافي؛ لا بد أن</w:t>
      </w:r>
    </w:p>
    <w:p>
      <w:r>
        <w:t>المسرح بدأ عرضه .. وداعا يا ماريا .فسألت الآنسة : إذن أستطيع أن</w:t>
      </w:r>
    </w:p>
    <w:p>
      <w:r>
        <w:t>آمل؟- ماذا؟- بأن تعطوني بطاقة مجانية؛ بطاقة؟ ليس لدي بطاقات.</w:t>
      </w:r>
    </w:p>
    <w:p>
      <w:r>
        <w:t>يبدو أنك أخطأت يا سيدتى؛ دخلتي غير المدخل.. بالقرب منى يسكن</w:t>
      </w:r>
    </w:p>
    <w:p>
      <w:r>
        <w:t>حقاء؛ أحد العاملين في السكك الحديدية . أما أنا فأعمل في بنك !</w:t>
      </w:r>
    </w:p>
    <w:p/>
    <w:p>
      <w:r>
        <w:t>3</w:t>
      </w:r>
    </w:p>
    <w:p/>
    <w:p/>
    <w:p>
      <w:r>
        <w:br w:type="page"/>
      </w:r>
    </w:p>
    <w:p>
      <w:r>
        <w:t>وداعا يا 1566 03 ماريا؟ سعيد جدا بلقائك ؛ارتدت الآنسة معطفها</w:t>
      </w:r>
    </w:p>
    <w:p>
      <w:r>
        <w:t>وخرجت.. وعند المدخل الآخر قيل لها إن عامل السكك الحديدية سافر</w:t>
      </w:r>
    </w:p>
    <w:p>
      <w:r>
        <w:t>إلى موسكو في السابعة والنصف .أي متأخرة بنصف ساعة فقط.</w:t>
      </w:r>
    </w:p>
    <w:p/>
    <w:p/>
    <w:p>
      <w:pPr>
        <w:jc w:val="center"/>
      </w:pPr>
      <w:r>
        <w:rPr>
          <w:color w:val="FF0000"/>
        </w:rPr>
        <w:t>البابا المذنب</w:t>
      </w:r>
    </w:p>
    <w:p/>
    <w:p/>
    <w:p>
      <w:r>
        <w:t>عام 897 استخرجت الكنيسة جثة البابا5كن20005م0ع وتمت محاكمته</w:t>
      </w:r>
    </w:p>
    <w:p>
      <w:r>
        <w:t>كان الحكم أنه لا يستحق أن يكون بابا وتم عزله ودفن مرة أخرى.</w:t>
      </w:r>
    </w:p>
    <w:p>
      <w:r>
        <w:t>بعد13عاما؛ تم استخراج الجثة مرة أخرى؛ وحوكم .بقطع رأسه ثم</w:t>
      </w:r>
    </w:p>
    <w:p>
      <w:r>
        <w:t>اعادة دفنه مرة أخرى. بعد 10 سنوات تم إستخراج الجثة و ألقيت في</w:t>
      </w:r>
    </w:p>
    <w:p>
      <w:r>
        <w:t>النهر ؛ كان الحكم أنها لا تستحق الدفن .</w:t>
      </w:r>
    </w:p>
    <w:p>
      <w:r>
        <w:t>قتل قاتله بعد موته</w:t>
      </w:r>
    </w:p>
    <w:p/>
    <w:p>
      <w:r>
        <w:t>قال منجمو كسرى : إنك تقتل؛ فقال : لأقتلن من يقتلني؛ فأمر بصنع</w:t>
      </w:r>
    </w:p>
    <w:p>
      <w:r>
        <w:t>أدوية؛ ثم كتب عليه دواء الجماع مجرب من أخذ منه وزن كذا جامع</w:t>
      </w:r>
    </w:p>
    <w:p>
      <w:r>
        <w:t>كذا وكذا من مرة؛ فلما قتله ابنه شيرويه وفتش خزائنه مر به؛ فقال</w:t>
      </w:r>
    </w:p>
    <w:p>
      <w:r>
        <w:t>في نفسه هذا الدواء الذي كان يقوى به على الجماع؛ فأخذ منه. فقتله</w:t>
      </w:r>
    </w:p>
    <w:p>
      <w:r>
        <w:t>كسرى وهو ميت.</w:t>
      </w:r>
    </w:p>
    <w:p>
      <w:r>
        <w:t>كنت في سفر فضللت عن الطريق فرأيت بيتا في الفلاة فأتيته ؛ فإذا به</w:t>
      </w:r>
    </w:p>
    <w:p>
      <w:r>
        <w:t>أعرابية فلما رأتني قالت: من تكون؟ قلت: ضيف. قالت : أهلا ومرحبا</w:t>
      </w:r>
    </w:p>
    <w:p>
      <w:r>
        <w:t>بالضيف انزل على الرحب والسعة ؛ قال : فنزلت فقدمت لي طعاما</w:t>
      </w:r>
    </w:p>
    <w:p>
      <w:r>
        <w:t>من هذا؟ فقالت: ضيف. فقال : لا أهلا ولا مرحبا ما لنا وللضيف؛ فلما</w:t>
      </w:r>
    </w:p>
    <w:p/>
    <w:p>
      <w:r>
        <w:t>24</w:t>
      </w:r>
    </w:p>
    <w:p/>
    <w:p/>
    <w:p>
      <w:r>
        <w:br w:type="page"/>
      </w:r>
    </w:p>
    <w:p>
      <w:r>
        <w:t>الفلاة فقصدته؛فاذا فيه أعرابية فلما رأتني قالت : من تكون؟قلت:</w:t>
      </w:r>
    </w:p>
    <w:p/>
    <w:p>
      <w:r>
        <w:t>ضيف؛ قالت: لا أهلا ولا مرحبا بالضيف ما لنا وللضيف؟ فبينما هي</w:t>
      </w:r>
    </w:p>
    <w:p>
      <w:r>
        <w:t>تكلمني إذ أقبل صاحب البيت فلما رآني قال : من هذا؟ قالت : ضيف.</w:t>
      </w:r>
    </w:p>
    <w:p>
      <w:r>
        <w:t>قال : مرحبا وأهلا بالضيف. ثم أتى بطعام حسن فشربت فتذكرت ما</w:t>
      </w:r>
    </w:p>
    <w:p>
      <w:r>
        <w:t>لي مع تلك الأعرابية وبعلها وما سمعت منه ومن زوجته ؛ فقال : لا</w:t>
      </w:r>
    </w:p>
    <w:p>
      <w:r>
        <w:t>تعجب إن تلك الأعرابية التي رأيتها هي أختي وإن بعلها أخو امرأتي</w:t>
      </w:r>
    </w:p>
    <w:p/>
    <w:p/>
    <w:p>
      <w:r>
        <w:t>قيل لقيس بن سعد: هل رأيت أسخى منك؟ قال: نعم؛ نزلنا بالبادية على</w:t>
      </w:r>
    </w:p>
    <w:p>
      <w:r>
        <w:t>امرأة؛ فجاء زوجهاء؛ فقالت له: إنه نزل بنا ضيفان . فجاءنا بناقة</w:t>
      </w:r>
    </w:p>
    <w:p>
      <w:r>
        <w:t>فنحرهاء؛ وقال : شأنكم. فلما كان من الغد جاء باخرى فنحرهاء؛ وقال:</w:t>
      </w:r>
    </w:p>
    <w:p>
      <w:r>
        <w:t>شانكم؛ فقلنا: ما أكلنا من التي نحرت البارحة إلا القليل؛ فقال :</w:t>
      </w:r>
    </w:p>
    <w:p/>
    <w:p>
      <w:r>
        <w:t>إني لا أطعم ضيوفي البائت. فبقينا عنده أياماء والسماء تمطر وهو</w:t>
      </w:r>
    </w:p>
    <w:p>
      <w:r>
        <w:t>يفعل كذلك؛ فلما أردنا الرحيل وضعنا مانة دينار في بيته؛ وقلنا للمرأة</w:t>
      </w:r>
    </w:p>
    <w:p>
      <w:r>
        <w:t>: اعتذري لنا إليه ومضيناءفلما ارتفع النهار إذا برجل يصيح خلفنا</w:t>
      </w:r>
    </w:p>
    <w:p>
      <w:r>
        <w:t>قفوا أيها الركب اللثام؛ أعطيتمونا ثمن ناقاتنا ؛ثم إنه لحقناء وقال :</w:t>
      </w:r>
    </w:p>
    <w:p/>
    <w:p/>
    <w:p>
      <w:pPr>
        <w:jc w:val="center"/>
      </w:pPr>
      <w:r>
        <w:rPr>
          <w:color w:val="FF0000"/>
        </w:rPr>
        <w:t>بريء في السجن</w:t>
      </w:r>
    </w:p>
    <w:p>
      <w:r>
        <w:t>امر أحد الحكام باعتقال مواطن وحبسه انفراديا في زنزانة مساحتها</w:t>
      </w:r>
    </w:p>
    <w:p>
      <w:r>
        <w:t>ثلاثة أمتار مربعة دون أي سبب؛ فغضب المواطن وظل يركل باب</w:t>
      </w:r>
    </w:p>
    <w:p>
      <w:r>
        <w:t>5</w:t>
      </w:r>
    </w:p>
    <w:p/>
    <w:p/>
    <w:p>
      <w:r>
        <w:br w:type="page"/>
      </w:r>
    </w:p>
    <w:p>
      <w:r>
        <w:t>زنزانته ويصرخ: "أنا بريء؛ لماذا تم اعتقالي وإيداعي السجن"؛</w:t>
      </w:r>
    </w:p>
    <w:p>
      <w:r>
        <w:t>ولأنه تجرا ورفع صوته قائلا "أنا بريء" وأحدث بعض الضجيج؛ أتت</w:t>
      </w:r>
    </w:p>
    <w:p>
      <w:r>
        <w:t>الأوامر بنقله إلى زنزانة مساحتها متر مربع فقط فعاود صراخه؛ لكن</w:t>
      </w:r>
    </w:p>
    <w:p>
      <w:r>
        <w:t>هذه المرة لم يقل أنا بريء وإنما قال: "حرام تسجنونني في زنزانة لا</w:t>
      </w:r>
    </w:p>
    <w:p/>
    <w:p/>
    <w:p>
      <w:r>
        <w:t>يمكنني النوم فيها إلا جالسا"؟"صرخ المواطن مرة أخرى ازعج سجانه؛</w:t>
      </w:r>
    </w:p>
    <w:p>
      <w:r>
        <w:t>فأمر الأخير بإدخال تسعة سجناء آخرين معه في نفس الزنزانة؛ ولأن</w:t>
      </w:r>
    </w:p>
    <w:p>
      <w:r>
        <w:t>الوضع أصبح غير محتمل؛ نادى المساجين العشر مستغيثين: "هذا</w:t>
      </w:r>
    </w:p>
    <w:p>
      <w:r>
        <w:t>الأمر غير مقبول؛ كيف لعشرة أشخاص أن يحشروا في زنزانة</w:t>
      </w:r>
    </w:p>
    <w:p/>
    <w:p/>
    <w:p>
      <w:r>
        <w:t>مساحتها متر مربع واحد؟ فصرخوا هكذا سنختنق ونموت.ءأرجوكم</w:t>
      </w:r>
    </w:p>
    <w:p>
      <w:r>
        <w:t>انقلوا خمسة منا على الأقل إلى زنزانة أخرى"؛فما كان من السجان</w:t>
      </w:r>
    </w:p>
    <w:p>
      <w:r>
        <w:t>خنزير في زنزانتهم وتركه يعيش بينهم. جن جنون هؤلاء المساكين</w:t>
      </w:r>
    </w:p>
    <w:p>
      <w:r>
        <w:t>وأخذوا يرددون: "كيف سنعيش مع هذا الحيوان القذر في زنزانة</w:t>
      </w:r>
    </w:p>
    <w:p>
      <w:r>
        <w:t>واحدة؛ شكله مقزز؛ ورائحة فضلاته التي ملأت المكان تكاد تقتلناء</w:t>
      </w:r>
    </w:p>
    <w:p>
      <w:r>
        <w:t>أرجوكم لا نريد سوى إخراجه من هنا"؛ فأمر الحاكم السجان بإخراج</w:t>
      </w:r>
    </w:p>
    <w:p>
      <w:r>
        <w:t>الخنزير وتنظيف الزنزانة لهم؛ وبعد أيام؛ مر عليهم وسألهم عن</w:t>
      </w:r>
    </w:p>
    <w:p>
      <w:r>
        <w:t>أحوالهم؛ فقالوا: "حمدا لله؛ لقد انتهت جميع مشاكلنا"! هكذا تحولت</w:t>
      </w:r>
    </w:p>
    <w:p>
      <w:r>
        <w:t>القضية إلى المطالبة بإخراج الخنزير من السجن فقط» ونسيت قضية</w:t>
      </w:r>
    </w:p>
    <w:p>
      <w:r>
        <w:t>مساحة السجن والقضية التي قبلها والتي قبلها والتي قبلها؛ حتى</w:t>
      </w:r>
    </w:p>
    <w:p>
      <w:r>
        <w:t>القضية الرئيسية الأولى وهي "سجن المواطن الأول ظلما" لم يعد أحد</w:t>
      </w:r>
    </w:p>
    <w:p>
      <w:r>
        <w:t>يتذكرها.</w:t>
      </w:r>
    </w:p>
    <w:p>
      <w:r>
        <w:t>26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جار أبو حنيفة</w:t>
      </w:r>
    </w:p>
    <w:p/>
    <w:p/>
    <w:p>
      <w:r>
        <w:t>كان لأبي حنيفة جار سكير فاسد؛ نصحه حتى تعب من كثر نصحه..</w:t>
      </w:r>
    </w:p>
    <w:p>
      <w:r>
        <w:t>فتركه. وذات يوم طرقت الباب زوجة السكيرتدعو أبا حنيفة للصلاة</w:t>
      </w:r>
    </w:p>
    <w:p>
      <w:r>
        <w:t>على زوجها السكير بعد موته.. فرفض ! وفي منامه جاءه السكير وهو</w:t>
      </w:r>
    </w:p>
    <w:p>
      <w:r>
        <w:t>يتمش في بساتين الجنة ويقول : "قولوا لأبي حنيفة : الحمد لله أن لم</w:t>
      </w:r>
    </w:p>
    <w:p>
      <w:r>
        <w:t>تجعل الجنة بيده!" ولما أفاق سأل زوجته عن حاله.. فقالت: هو</w:t>
      </w:r>
    </w:p>
    <w:p>
      <w:r>
        <w:t>ماتعرف عنه؛ غير أنه كان في كل يوم جمعة يطعم أيتام الحي؛ ويمسح</w:t>
      </w:r>
    </w:p>
    <w:p>
      <w:r>
        <w:t>على رؤوسهم؛ ويبكي ويقول ادعوا لعمكم ؛ فلعلها كانت دعوة أحدهم</w:t>
      </w:r>
    </w:p>
    <w:p>
      <w:r>
        <w:t>فندم أبو حنيفة أشد الندم؟ لا تسبوا أصحاب المعاصي ولا تحتقروهم؛</w:t>
      </w:r>
    </w:p>
    <w:p>
      <w:r>
        <w:t>فانما نحيا بستر الله ولو كشف الله عنا ستره لفضحنا. ولا تغترو بكثرة</w:t>
      </w:r>
    </w:p>
    <w:p>
      <w:r>
        <w:t>صيام او صلاة فلا تدري من يكون الى الله اقرب.</w:t>
      </w:r>
    </w:p>
    <w:p/>
    <w:p/>
    <w:p>
      <w:pPr>
        <w:jc w:val="center"/>
      </w:pPr>
      <w:r>
        <w:rPr>
          <w:color w:val="FF0000"/>
        </w:rPr>
        <w:t>منقذ الحجاج بن يوسف</w:t>
      </w:r>
    </w:p>
    <w:p>
      <w:r>
        <w:t>كان الحجاج بن يوسف الثقفي يستحم بالنهر فانزلقت قدمه و أشرف</w:t>
      </w:r>
    </w:p>
    <w:p>
      <w:r>
        <w:t>على الغرق فانتبه له أحد الأشخاص من العوام فهب لنجدته و عندما</w:t>
      </w:r>
    </w:p>
    <w:p>
      <w:r>
        <w:t>حمله إلى البر قال له الحجاج : اطلب ما تشاء فطلبك مجاب ؛ فقال</w:t>
      </w:r>
    </w:p>
    <w:p>
      <w:r>
        <w:t>الرجل ‎ :‏ ومن أنت حتى تجيب لي أي طلب؟ فأجابه : أنا الحجاج بن</w:t>
      </w:r>
    </w:p>
    <w:p>
      <w:r>
        <w:t>يوسف ؛فبهت الرجل و قال : طلبي الوحيد أنني سألتك بالله أن لا تخبر</w:t>
      </w:r>
    </w:p>
    <w:p>
      <w:r>
        <w:t>أحدا أنني قد أنقذتك.</w:t>
      </w:r>
    </w:p>
    <w:p>
      <w:r>
        <w:t>مروءة العرب</w:t>
      </w:r>
    </w:p>
    <w:p>
      <w:r>
        <w:t>كان عثمان بن طلحة - قبل إسلامه - من أشد المعاديين للإسلام ؛ ولكن</w:t>
      </w:r>
    </w:p>
    <w:p>
      <w:r>
        <w:t>هذا العداء لم يسلخه من أخلاق العرب وشهامتهم . وقد سجل له</w:t>
      </w:r>
    </w:p>
    <w:p>
      <w:r>
        <w:t>التاريخ أعظم موقف مع أم المؤمنين أم سلمة رضي الله عنها. تحكي</w:t>
      </w:r>
    </w:p>
    <w:p>
      <w:r>
        <w:t>أم سلمة : خرجت من مكة أنا وطفلي الصغير وحيدين وسط صحراء</w:t>
      </w:r>
    </w:p>
    <w:p>
      <w:r>
        <w:t>5</w:t>
      </w:r>
    </w:p>
    <w:p/>
    <w:p/>
    <w:p>
      <w:r>
        <w:br w:type="page"/>
      </w:r>
    </w:p>
    <w:p>
      <w:r>
        <w:t>قاحلة مهاجرة للحاق برسول الله وزوجي إلى المدينة "زوجها أبو</w:t>
      </w:r>
    </w:p>
    <w:p/>
    <w:p/>
    <w:p>
      <w:r>
        <w:t>بن طلحة وقال لي: إلى أين تذهبين يا بنت أبي أمية ؟ فقالت : أريد</w:t>
      </w:r>
    </w:p>
    <w:p>
      <w:r>
        <w:t>زوجي ورسول الله في المدينة ؛ قال: وحدك؟ قالت : نعم.قال : والله</w:t>
      </w:r>
    </w:p>
    <w:p/>
    <w:p/>
    <w:p>
      <w:r>
        <w:t>صحبت رجلا من العرب قط أرى أنه كان أكرم منه ؛ كان إذا بلغ المنزل</w:t>
      </w:r>
    </w:p>
    <w:p>
      <w:r>
        <w:t>أناح بي ؛ ثم استأخر عني حتى إذا نزلت استأخر ببعيري فحط ؛ ثم</w:t>
      </w:r>
    </w:p>
    <w:p>
      <w:r>
        <w:t>قيده في الشجرة ؛ ثم تنحي عني إلى شجرة أخرى. تقول : والله ما</w:t>
      </w:r>
    </w:p>
    <w:p>
      <w:r>
        <w:t>وجدت أعظم خلقا من عثمان بن طلحة ؛ فظل طوال الطريق لا يتحدث</w:t>
      </w:r>
    </w:p>
    <w:p>
      <w:r>
        <w:t>المدينة قال لي: إن زوجك بهذه القرية إني عائد إلى مكة تقول أم</w:t>
      </w:r>
    </w:p>
    <w:p>
      <w:r>
        <w:t>سلمة: فعلمت أن الله سيشكره على هذا العمل .. وتدور الأيام ويدخل</w:t>
      </w:r>
    </w:p>
    <w:p>
      <w:r>
        <w:t>النبي صلى الله عليه وسلم يوم فتح مكة وبلمسة وفاء يسلم عثمان بن</w:t>
      </w:r>
    </w:p>
    <w:p>
      <w:r>
        <w:t>طلحة وعائلته مفتاح الكعبة وإلى الآن بنو شيبة هم المسنولون عن</w:t>
      </w:r>
    </w:p>
    <w:p>
      <w:r>
        <w:t>باب الكعبة. لقد كان عثمان بن طلحة من التجار الناجحين ولم يكن لديه</w:t>
      </w:r>
    </w:p>
    <w:p>
      <w:r>
        <w:t>وقت فراغ ليفعل هذا ؛ ولكنه سافر مشيا على قدميه لمسافة طويلة</w:t>
      </w:r>
    </w:p>
    <w:p>
      <w:r>
        <w:t>ليساعد امرأة لايوّمن بدينها.</w:t>
      </w:r>
    </w:p>
    <w:p>
      <w:r>
        <w:t>دهاء المنصور</w:t>
      </w:r>
    </w:p>
    <w:p>
      <w:r>
        <w:t>جلس المنصور في إحدى قباب مدينته؛ فرأى رجلا مهموما يجول في</w:t>
      </w:r>
    </w:p>
    <w:p>
      <w:r>
        <w:t>الطرقات؛ فارسل من أتاه به؛ فسأله عن حاله؛ فأخبره الرجل أنه خرج</w:t>
      </w:r>
    </w:p>
    <w:p>
      <w:r>
        <w:t>في تجارة فأفاد مالا وأنه رجع بالمال إلى منزله؛ فدفعه إلى أهله؛</w:t>
      </w:r>
    </w:p>
    <w:p>
      <w:r>
        <w:t>فذكرت امرأته أن المال سرق من بينها ولم تر شيئا؛ فقال له المنصور</w:t>
      </w:r>
    </w:p>
    <w:p>
      <w:r>
        <w:t>: منذ كم تزوجتها؟ قال: منذ سنة. قال: أفبكر هي تزوجتها؟ قال: لا.</w:t>
      </w:r>
    </w:p>
    <w:p>
      <w:r>
        <w:t>28</w:t>
      </w:r>
    </w:p>
    <w:p/>
    <w:p/>
    <w:p>
      <w:r>
        <w:br w:type="page"/>
      </w:r>
    </w:p>
    <w:p>
      <w:r>
        <w:t>قال: فلها ولد من سواك؟ قال: لا. قال: فشابة هي ام مسنة؟ قال: بل</w:t>
      </w:r>
    </w:p>
    <w:p/>
    <w:p/>
    <w:p>
      <w:r>
        <w:t>حدبثة؛ قد عا له المنصور بقارورة طيب كان يتخذه له حاد الرائحة؛</w:t>
      </w:r>
    </w:p>
    <w:p>
      <w:r>
        <w:t>غريب النوع؛ فدفعها إليه وقال له: تطيب من هذاالطيب؛ فإنه يذهب</w:t>
      </w:r>
    </w:p>
    <w:p>
      <w:r>
        <w:t>همك؛ فلما خرج الرجل من عند المنصور قال المنصور لأربعة من</w:t>
      </w:r>
    </w:p>
    <w:p>
      <w:r>
        <w:t>رجاله: ليقعد على كل باب من أبواب المدينة واحد منكم؛ فمن مر بكم</w:t>
      </w:r>
    </w:p>
    <w:p/>
    <w:p/>
    <w:p>
      <w:r>
        <w:t>فشممتم منه رائحة هذا الطيب وأشمهم منه؛ فليأتني به وخرج الرجل</w:t>
      </w:r>
    </w:p>
    <w:p>
      <w:r>
        <w:t>بالطيب؛ فدفعه إلى امرأته وقال لها: وهبه لي أمير المؤمنين؛ فلما</w:t>
      </w:r>
    </w:p>
    <w:p>
      <w:r>
        <w:t>شمته بعثت إلى رجل كانت تحبه؛ وقد كانت دفعت المال إليه؛ فقالت</w:t>
      </w:r>
    </w:p>
    <w:p>
      <w:r>
        <w:t>له: تطيب من هذا الطيب؛ فإن أمير المؤمنين وهبه لزوجي؛ فتطيب</w:t>
      </w:r>
    </w:p>
    <w:p>
      <w:r>
        <w:t>منه الرجل ومر مجتازا ببعض أبواب المدينة؛ فشم الموكل بالباب</w:t>
      </w:r>
    </w:p>
    <w:p>
      <w:r>
        <w:t>رائحة الطيب منه؛ فأخذه فآتي به المنصور؛ فقال له المنصور من اين</w:t>
      </w:r>
    </w:p>
    <w:p>
      <w:r>
        <w:t>استفدت هذا الطيب فإن رائحته غريبة معجبة؟ قال : اشتريته.قال</w:t>
      </w:r>
    </w:p>
    <w:p>
      <w:r>
        <w:t>صاحب شرطته؛ فقال له: خذ هذا الرجل إليك؛ فان أحضر كذا وكذا من</w:t>
      </w:r>
    </w:p>
    <w:p>
      <w:r>
        <w:t>الدنانير فأطلق سراحه حيث شاء؛ وإن امتنع فاضربه ألف سوط من</w:t>
      </w:r>
    </w:p>
    <w:p>
      <w:r>
        <w:t>غير مؤامرة. فلما خرج من عنده دعا صاحب شرطته؛ فقال : هول</w:t>
      </w:r>
    </w:p>
    <w:p>
      <w:r>
        <w:t>عليه وجده ولا تقدمن بضربه حتى تؤامرني؛ فخرج صاحب شرطته</w:t>
      </w:r>
    </w:p>
    <w:p>
      <w:r>
        <w:t>فلما جرده وسجنه أذعن برد الدنانير وأحضرها بهيئتهاء فأعلم</w:t>
      </w:r>
    </w:p>
    <w:p>
      <w:r>
        <w:t>المنصور بذلك؛ فدعا صاحب الدنانيرء فقال له: رأيتك إن رددت عليك</w:t>
      </w:r>
    </w:p>
    <w:p>
      <w:r>
        <w:t>الدنانيربهيئتها أتحكمني في امرأتك؟ قال: نعم. قال : فهذه دنانيرك؛</w:t>
      </w:r>
    </w:p>
    <w:p>
      <w:r>
        <w:t>وقد طلقت المرأة عليك وخبره خبرها.</w:t>
      </w:r>
    </w:p>
    <w:p/>
    <w:p>
      <w:r>
        <w:t>29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إختبار الفأرة</w:t>
      </w:r>
    </w:p>
    <w:p>
      <w:r>
        <w:t>يقول يوسف بن الحسين : إن ذا النون يعرف اسم الله الأعظم؛ فدخلت</w:t>
      </w:r>
    </w:p>
    <w:p>
      <w:r>
        <w:t>مصر وخدمته سنة؛ ثم قلت: يا أستاذي إني قد خدمتك وقد وجب حقي</w:t>
      </w:r>
    </w:p>
    <w:p/>
    <w:p/>
    <w:p/>
    <w:p/>
    <w:p>
      <w:r>
        <w:t>موضعا مثلي؛ فأحب أن تعلمني إياه قال: فسكت عني ذو النون ولم</w:t>
      </w:r>
    </w:p>
    <w:p>
      <w:r>
        <w:t>يجبني وكأنه أوماً إلى أنه يخبرني فتركني بعد ذلك ستة أشهرء؛ ثم</w:t>
      </w:r>
    </w:p>
    <w:p>
      <w:r>
        <w:t>أخرج لي من بيته طبقا ومكبة مشدودا في منديل؛ وكان ذو النون</w:t>
      </w:r>
    </w:p>
    <w:p>
      <w:r>
        <w:t>يسكن الجيزة؛ فقال : تعرف فلانا صديقنا من الفسطاط ؟ قلت: نعم.</w:t>
      </w:r>
    </w:p>
    <w:p>
      <w:r>
        <w:t>أمشي طول الطريق؛ وأنا متفكر فيه مثل ذي النون يوجه إلى فلان</w:t>
      </w:r>
    </w:p>
    <w:p>
      <w:r>
        <w:t>ورفعت المكبة؛ فإذا فأرة قفزت من الطبق ومرت... قال : فاغتظت</w:t>
      </w:r>
    </w:p>
    <w:p>
      <w:r>
        <w:t>غيظا شديدا وقلت: ذو النون يسخر بي ويوجه مع مثلي فأرة؛ فرجعت</w:t>
      </w:r>
    </w:p>
    <w:p>
      <w:r>
        <w:t>على ذلك الغيظ؛ فلما أن رآني عرف ما في وجهيء فقال: ياأحمق,؛ إنما</w:t>
      </w:r>
    </w:p>
    <w:p>
      <w:r>
        <w:t>جربناك ائتمنتك على فأرة؛ فخنتني ؛أفائنتمنك على اسم الله الأعظم؟ مر</w:t>
      </w:r>
    </w:p>
    <w:p>
      <w:r>
        <w:t>دخل علي بن أبي طالب رضي الله عنه المسجد وقال لرجل كان واقفا</w:t>
      </w:r>
    </w:p>
    <w:p>
      <w:r>
        <w:t>وترك البغلة ١.فخرج‏ علي وفي يده درهمان ليكافيء بها الرجل على</w:t>
      </w:r>
    </w:p>
    <w:p>
      <w:r>
        <w:t>إمساكه بغلته فوجد البغلة واقفة بغير لجام؛ فركبها ومضى ؛ ودفع</w:t>
      </w:r>
    </w:p>
    <w:p>
      <w:r>
        <w:t>30</w:t>
      </w:r>
    </w:p>
    <w:p/>
    <w:p/>
    <w:p>
      <w:r>
        <w:br w:type="page"/>
      </w:r>
    </w:p>
    <w:p>
      <w:r>
        <w:t>باعه السارق بدرهمين فقال علي رضي الله عنه: إن العبد ليحرم نفسه</w:t>
      </w:r>
    </w:p>
    <w:p>
      <w:r>
        <w:t>الرزق الحلال بترك الصبر ولا يزداد على ما قدر له.</w:t>
      </w:r>
    </w:p>
    <w:p/>
    <w:p/>
    <w:p>
      <w:pPr>
        <w:jc w:val="center"/>
      </w:pPr>
      <w:r>
        <w:rPr>
          <w:color w:val="FF0000"/>
        </w:rPr>
        <w:t>ثمن الجوار</w:t>
      </w:r>
    </w:p>
    <w:p/>
    <w:p/>
    <w:p>
      <w:r>
        <w:t>باع أبو الجهم العدوي داره؛ وكان في جوار سعيد بن العاص.بمائة</w:t>
      </w:r>
    </w:p>
    <w:p>
      <w:r>
        <w:t>ألف درهم فلما أحضرها المشتري قال له: هذا ثمن الدار؛ فأعطني ثمن</w:t>
      </w:r>
    </w:p>
    <w:p>
      <w:r>
        <w:t>الجوارءقال: أي جوار؟ قال: جوار سعيد بن العاص؛ قال : وهل اشترى</w:t>
      </w:r>
    </w:p>
    <w:p>
      <w:r>
        <w:t>أحد جواراقط ؟ قال : رد علي داري؛ وخذ مالك. لا أدع جوار رجلإن</w:t>
      </w:r>
    </w:p>
    <w:p>
      <w:r>
        <w:t>قعدت سأل عني؛ وإن رآني رحب بي؛ وإن غبتعنه حفظني؛ وإن شهدت</w:t>
      </w:r>
    </w:p>
    <w:p>
      <w:r>
        <w:t>عنده قربني؛ وإن سألته قضى حاجتي؛ وإن لم أسأله بدأني؛ وإن نابتني</w:t>
      </w:r>
    </w:p>
    <w:p>
      <w:r>
        <w:t>نائبة فرج عني... فبلغ ذلك سعيدا فبعث إليه مائة ألف درهم؛ وقال :</w:t>
      </w:r>
    </w:p>
    <w:p>
      <w:r>
        <w:t>هذا ثمن دارك؛ ودارك لك.</w:t>
      </w:r>
    </w:p>
    <w:p>
      <w:r>
        <w:t>سارق الحبل</w:t>
      </w:r>
    </w:p>
    <w:p/>
    <w:p>
      <w:r>
        <w:t>قيِم رجل مرّة لقاض ليحكم في أمره؛ فسأله القاضي: ما تهمتك يا رجل؟</w:t>
      </w:r>
    </w:p>
    <w:p>
      <w:r>
        <w:t>فقال له الرجل بهدوء: لا شيء يا سيدي سوى أنني سرقت حبلاً بطول</w:t>
      </w:r>
    </w:p>
    <w:p>
      <w:r>
        <w:t>الرّمح؛ فقال القاضي مستغربا: وهل قذمت للمحاكمة بتهمة سرقة هذا</w:t>
      </w:r>
    </w:p>
    <w:p>
      <w:r>
        <w:t>الحبل القصير؟ فطأطاً الرجل رأسه وقال: نعم يا سيدي؛ فقد كان في</w:t>
      </w:r>
    </w:p>
    <w:p>
      <w:r>
        <w:t>آخر الحبل بقرة.</w:t>
      </w:r>
    </w:p>
    <w:p/>
    <w:p>
      <w:r>
        <w:t>كان هنالك أربعة طلابٌ جامعيين؛ قضوا ليلتهم في الاحتفال والمرح</w:t>
      </w:r>
    </w:p>
    <w:p>
      <w:r>
        <w:t>ولم يستعذدوا لامتحانهم الذي تقزر عقده في اليوم التالي. وفي الصباح</w:t>
      </w:r>
    </w:p>
    <w:p>
      <w:r>
        <w:t>اتفق أربعتهم على خطة ذكية. قاموا بتلطيخ أنفسهم بالوحل؛ واتجهوا</w:t>
      </w:r>
    </w:p>
    <w:p>
      <w:r>
        <w:t>مباشرة إلى عميد كليتهم؛ فأخبروه أنّهم ذهبوا لحضور حفل زفاف</w:t>
      </w:r>
    </w:p>
    <w:p/>
    <w:p>
      <w:r>
        <w:t>31</w:t>
      </w:r>
    </w:p>
    <w:p/>
    <w:p/>
    <w:p>
      <w:r>
        <w:br w:type="page"/>
      </w:r>
    </w:p>
    <w:p>
      <w:r>
        <w:t>بالأمس؛ وفي طريق عودتهم انفجر أحد إطارات سيارتهم واضطرٌوا</w:t>
      </w:r>
    </w:p>
    <w:p/>
    <w:p/>
    <w:p>
      <w:r>
        <w:t>نتيجة لذلك لدقع السيارة طول الطريق. ولهذا السبب فهم ليسوا في</w:t>
      </w:r>
    </w:p>
    <w:p>
      <w:r>
        <w:t>وضع مناسب يسمح لهم بخوض الاختبار. فقر العميد لبضعة دقائق ثم</w:t>
      </w:r>
    </w:p>
    <w:p>
      <w:r>
        <w:t>أخبرهم أنه سيؤجل امتحانهم لثلاثة أيّام. فشكره الطلاب الأربعة</w:t>
      </w:r>
    </w:p>
    <w:p>
      <w:r>
        <w:t>ووعدوه بالتحضير الجيد للاختبار. وفي الموعد المقرّر للاختبار,</w:t>
      </w:r>
    </w:p>
    <w:p/>
    <w:p/>
    <w:p>
      <w:r>
        <w:t>جاؤوا إلى قاعة الامتحان؛ فأخبرهم العميد أنه ونظرًا لهذا الظرف</w:t>
      </w:r>
    </w:p>
    <w:p>
      <w:r>
        <w:t>الخاص؛ سيتم وضع كل طالب في قاعة منفصلة. ولم يرفض أيّ</w:t>
      </w:r>
    </w:p>
    <w:p>
      <w:r>
        <w:t>منهم ذلك؛ فقد كانوا مستعدّين جِيِّدًا. كان الامتحان يشتمل على سؤالين</w:t>
      </w:r>
    </w:p>
    <w:p>
      <w:r>
        <w:t>فقط: السؤال الأول: ما هو اسمك؟ ) علامة واحدة ( السؤال الثاني:</w:t>
      </w:r>
    </w:p>
    <w:p>
      <w:r>
        <w:t>المناعة المكتسبة</w:t>
      </w:r>
    </w:p>
    <w:p>
      <w:r>
        <w:t>مثريداتس السادس ملك أرمنيا الصغرى كان يأخذ جرعات صغيرة من</w:t>
      </w:r>
    </w:p>
    <w:p>
      <w:r>
        <w:t>السموم المختلفة منذ الطفولة فأصبحت لديه مناعة د السموم.</w:t>
      </w:r>
    </w:p>
    <w:p>
      <w:r>
        <w:t>وعندما أراد الرومان أخذه كرهينة؛ حاول الإنتحار بالسم لكنه لم يمت؛</w:t>
      </w:r>
    </w:p>
    <w:p>
      <w:r>
        <w:t>فقتله أصحابه بالسيوف والحراب.</w:t>
      </w:r>
    </w:p>
    <w:p>
      <w:r>
        <w:t>الملك والمنجم</w:t>
      </w:r>
    </w:p>
    <w:p>
      <w:r>
        <w:t>كان لدى لويس الحادي عشر الملك العنكبوت» )1983_1923( ملك</w:t>
      </w:r>
    </w:p>
    <w:p>
      <w:r>
        <w:t>فرنسا العظيم ضعفا خاصة نحو التنجيم؛ وكان يحتفظ في بلاطه بمنجم</w:t>
      </w:r>
    </w:p>
    <w:p>
      <w:r>
        <w:t>يغُدق عليه بالرعاية والتكريم إلى أن أتي يوم تنباً فيه الرجل بأن امرأة</w:t>
      </w:r>
    </w:p>
    <w:p>
      <w:r>
        <w:t>من القصر سوف تموت بعد ثمانية أيام وحين تحققت النبوءة شعر</w:t>
      </w:r>
    </w:p>
    <w:p>
      <w:r>
        <w:t>لويس بالفزع من أن يكون المنجم قد قتل المرأة ليثبت دقة نبوءاته أو</w:t>
      </w:r>
    </w:p>
    <w:p>
      <w:r>
        <w:t>أنه قد أصبح متمكنا من علمه لدرجة قد يؤذي بها الملك نفسه؛ وفي</w:t>
      </w:r>
    </w:p>
    <w:p>
      <w:r>
        <w:t>32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ا</w:t>
      </w:r>
    </w:p>
    <w:p>
      <w:r>
        <w:t>عليه أن بقتله. ذات لبلة</w:t>
      </w:r>
    </w:p>
    <w:p>
      <w:r>
        <w:t>ج*</w:t>
      </w:r>
    </w:p>
    <w:p>
      <w:r>
        <w:t>لحالتين راى لوب</w:t>
      </w:r>
    </w:p>
    <w:p>
      <w:r>
        <w:t>إ ِ بيس</w:t>
      </w:r>
    </w:p>
    <w:p/>
    <w:p/>
    <w:p>
      <w:r>
        <w:t>إلى غرفته في قمة قلعة شاهقة؛ وقبل أن يصل الرجل كان قد أخبر</w:t>
      </w:r>
    </w:p>
    <w:p/>
    <w:p/>
    <w:p>
      <w:r>
        <w:t>الحراس بأن عليهم حين يعطيهم الإشارة أن يحملوا الرجل ويقذفوا به</w:t>
      </w:r>
    </w:p>
    <w:p>
      <w:r>
        <w:t>من النافذة التي ترتفع عن الأرض منات الأقدام. حضر المنجم بسرعة؛</w:t>
      </w:r>
    </w:p>
    <w:p>
      <w:r>
        <w:t>وقبل أن يعطي لويس الإشارة قرر أن يسأله سؤالا أخيرا: أنت تدعي</w:t>
      </w:r>
    </w:p>
    <w:p>
      <w:r>
        <w:t>أنك عليم بالتنجيم وتعرف مصائرالآخرين فأخبرني عن مصيرك أنت</w:t>
      </w:r>
    </w:p>
    <w:p>
      <w:r>
        <w:t>وإلى متى سوف تعيش؟ أجاب المنجم سوف أموت قبل ثلاثة أيام من</w:t>
      </w:r>
    </w:p>
    <w:p>
      <w:r>
        <w:t>موت جلالتكم»؛ ولم يعط الملك اشارة بعدها أبدا ونجا الرجل؛ ولم يعد</w:t>
      </w:r>
    </w:p>
    <w:p>
      <w:r>
        <w:t>الملك العنكبوت يحمي هذا الرجل طوال حياته فحسب بل أسرف في</w:t>
      </w:r>
    </w:p>
    <w:p>
      <w:r>
        <w:t>الإنعام عليه بالهدايا وجعل أفضل الأطباء يتابعون صحته. عاش المنجم</w:t>
      </w:r>
    </w:p>
    <w:p>
      <w:r>
        <w:t>سنوات عديدة بعد موت لويس تكذيبا لعلمه في التنجيم ولكن تأكيدا</w:t>
      </w:r>
    </w:p>
    <w:p>
      <w:r>
        <w:t>لبراعته في التصرف.</w:t>
      </w:r>
    </w:p>
    <w:p/>
    <w:p>
      <w:r>
        <w:t>كان هناك رجل معروف بالذكاء والحيلة والمكر فأرسلت اليه إمرأة</w:t>
      </w:r>
    </w:p>
    <w:p>
      <w:r>
        <w:t>جميلة محنكة دعوة له لزيارتها في منزلها ؛ فلبى دعوتها وبعد حديث</w:t>
      </w:r>
    </w:p>
    <w:p>
      <w:r>
        <w:t>ليس بطويل سمعا خطوات رجل قادم للمنزل فقالت له هذا زوجي ولو</w:t>
      </w:r>
    </w:p>
    <w:p>
      <w:r>
        <w:t>رآك هنا ليقتلنك فورا؛فارتاع الرجل وقال : ماذا أفعل ؟ فقالت : احمل</w:t>
      </w:r>
    </w:p>
    <w:p>
      <w:r>
        <w:t>هذا الصندوق الفارغ على راسك و اخرج من الباب ودعني أتصرف</w:t>
      </w:r>
    </w:p>
    <w:p>
      <w:r>
        <w:t>؛فحمل الصندوق وهو يرتعد من الخوف ثم فتحت لزوجها وعند</w:t>
      </w:r>
    </w:p>
    <w:p>
      <w:r>
        <w:t>خروجه إلتقى بالزوج فقال الزوج للرجل :من أنت و ماذا تفعل هنا</w:t>
      </w:r>
    </w:p>
    <w:p>
      <w:r>
        <w:t>ولماذا تحمل هذا الصندوق؟. فقالت الزوجة له دعه يذهب فماعدت</w:t>
      </w:r>
    </w:p>
    <w:p>
      <w:r>
        <w:t>بعد الآن ؛ فقال الزوج للرجل خذ هاذا المال وضع الصندوق أرضا</w:t>
      </w:r>
    </w:p>
    <w:p/>
    <w:p>
      <w:r>
        <w:t>33</w:t>
      </w:r>
    </w:p>
    <w:p/>
    <w:p/>
    <w:p>
      <w:r>
        <w:br w:type="page"/>
      </w:r>
    </w:p>
    <w:p>
      <w:r>
        <w:t>وآذهب فإني سأتصالح مع زوجتي ؛ فذهب الرجل ولم يصدق مافعلت</w:t>
      </w:r>
    </w:p>
    <w:p>
      <w:r>
        <w:t>به رغم مكره وذكاءه الواسع.</w:t>
      </w:r>
    </w:p>
    <w:p/>
    <w:p/>
    <w:p>
      <w:pPr>
        <w:jc w:val="center"/>
      </w:pPr>
      <w:r>
        <w:rPr>
          <w:color w:val="FF0000"/>
        </w:rPr>
        <w:t>حل وسط</w:t>
      </w:r>
    </w:p>
    <w:p>
      <w:r>
        <w:t>النمسا كانت في حيرة لسنوات طويلة بسبب البيت الذي ولد فيه هيتلر</w:t>
      </w:r>
    </w:p>
    <w:p>
      <w:r>
        <w:t>خوفا من تحوله لمزار للنازيين الجدد وفكروا في هدمه لكن بسبب</w:t>
      </w:r>
    </w:p>
    <w:p>
      <w:r>
        <w:t>معارضة المؤرخين عدلوا عن ذلك مؤخرا وجدوا الحل وذلك بشراءه</w:t>
      </w:r>
    </w:p>
    <w:p>
      <w:r>
        <w:t>من العائلة التي تملكه وتحويله لمركز شرطة هكذا لن يقترب منه</w:t>
      </w:r>
    </w:p>
    <w:p>
      <w:r>
        <w:t>النازيين ولن يعارضهم المؤرخون.</w:t>
      </w:r>
    </w:p>
    <w:p/>
    <w:p/>
    <w:p>
      <w:pPr>
        <w:jc w:val="center"/>
      </w:pPr>
      <w:r>
        <w:rPr>
          <w:color w:val="FF0000"/>
        </w:rPr>
        <w:t>القانون فوق الجميع</w:t>
      </w:r>
    </w:p>
    <w:p>
      <w:r>
        <w:t>كان (تشارونداس) أشهر من قام بتشريع القوانين وسن الأنظمة عند</w:t>
      </w:r>
    </w:p>
    <w:p>
      <w:r>
        <w:t>الإغريق؛ يحكى أنه وضع قانونا ينص على قتل كل من يحمل سلاحا</w:t>
      </w:r>
    </w:p>
    <w:p>
      <w:r>
        <w:t>إلى مجلس المدينة العام ومع مرور الأيام نسي سيفه معه أثناء دخوله</w:t>
      </w:r>
    </w:p>
    <w:p>
      <w:r>
        <w:t>للمجلس وحتى يؤكد للناس سريان القانون عليه وعلى الجميع. قام</w:t>
      </w:r>
    </w:p>
    <w:p/>
    <w:p>
      <w:pPr>
        <w:jc w:val="center"/>
      </w:pPr>
      <w:r>
        <w:rPr>
          <w:color w:val="FF0000"/>
        </w:rPr>
        <w:t>لباقة في الحديث</w:t>
      </w:r>
    </w:p>
    <w:p>
      <w:r>
        <w:t>يقول : احدهم "بعثت لإكمال دراستي في إحدى الدول الغربية؛ وفي</w:t>
      </w:r>
    </w:p>
    <w:p>
      <w:r>
        <w:t>بداية الموسم الدراسي و إحدى المواد التي اكتظت قاعتها بالطلاب تم</w:t>
      </w:r>
    </w:p>
    <w:p>
      <w:r>
        <w:t>تقسيم الطلاب إلى مجموعات من 3طلاب وكانت مني أنا وكاترينا</w:t>
      </w:r>
    </w:p>
    <w:p>
      <w:r>
        <w:t>وفيليب؛ وكنت أعرف كاترينا ولكنني لا أعرف فيليب؟ وحيث إن أفراد</w:t>
      </w:r>
    </w:p>
    <w:p>
      <w:r>
        <w:t>المجموعة سيمضون معا وقتا طويلا؛ فقد كان التعارف بين الأعضاء</w:t>
      </w:r>
    </w:p>
    <w:p>
      <w:r>
        <w:t>أمرا في غاية الأهمية لذا سألت كاترينا عن من يكون فيليب؟ أردت</w:t>
      </w:r>
    </w:p>
    <w:p>
      <w:r>
        <w:t>شيئا من أوصافه حتى أتعرف عليه ؛ فردت كاترينا لتقرب الصورة</w:t>
      </w:r>
    </w:p>
    <w:p/>
    <w:p>
      <w:r>
        <w:t>34</w:t>
      </w:r>
    </w:p>
    <w:p/>
    <w:p/>
    <w:p>
      <w:r>
        <w:br w:type="page"/>
      </w:r>
    </w:p>
    <w:p>
      <w:r>
        <w:t>فقالت: فيليب ذلك الشاب الهادئ الذي يجلس في الصف الأمامي</w:t>
      </w:r>
    </w:p>
    <w:p/>
    <w:p/>
    <w:p>
      <w:r>
        <w:t>صاحب المداخلات العميقة ؛فردد قائلا: الكثير يجلس في الصف</w:t>
      </w:r>
    </w:p>
    <w:p/>
    <w:p/>
    <w:p>
      <w:r>
        <w:t>الأمامي؛ ولم أميز فيليب من وصفك ؟ فأجبتها بالنفي؛ وقلت: لعل</w:t>
      </w:r>
    </w:p>
    <w:p>
      <w:r>
        <w:t>وصفك يكون أكثر دقة فقالت: هو ذاك الذي يلبس سترة أنيقة وبنطال</w:t>
      </w:r>
    </w:p>
    <w:p>
      <w:r>
        <w:t>جنز جميل مرتب هل عرفته؟ فهززت رأسي بالنفي؟ وقلت: أرجوك</w:t>
      </w:r>
    </w:p>
    <w:p>
      <w:r>
        <w:t>صفي بدقة أكثر؛ تشوق لمعرفتها .قالت كاترينا: هو ذاك الخلوق</w:t>
      </w:r>
    </w:p>
    <w:p>
      <w:r>
        <w:t>المهذب الذي يأتي على كرسي متحرك ءقلت: الآن عرفت من يكون</w:t>
      </w:r>
    </w:p>
    <w:p>
      <w:r>
        <w:t>فيليب؟ ولكن ماعرفته أكثر وتعلمه هو الأسلوب الراقي الجميل</w:t>
      </w:r>
    </w:p>
    <w:p>
      <w:r>
        <w:t>المتحضر المهني الذي استخدمته كاترينا فقد كان بإمكانها الجواب من</w:t>
      </w:r>
    </w:p>
    <w:p>
      <w:r>
        <w:t>وتخيلت مشهدا معاكسا ؛ لو كنت أنا من سئل لقلت مباشرة: ذلك الطالب</w:t>
      </w:r>
    </w:p>
    <w:p>
      <w:r>
        <w:t>المعاق المسكين.</w:t>
      </w:r>
    </w:p>
    <w:p>
      <w:r>
        <w:t>يقول سقراط عندما كنت صغيرا كنت لا أحب الاستيقاظ باكرا ؛ كانت</w:t>
      </w:r>
    </w:p>
    <w:p>
      <w:r>
        <w:t>أمي تكره هذا التصرف مني لأنها كانت تحلم أن تراني يوما مهندسا ؛</w:t>
      </w:r>
    </w:p>
    <w:p>
      <w:r>
        <w:t>لى فوائد الاستيقاظ مبكراءالمعلمة : سقراط سوف أقص عليك قصة</w:t>
      </w:r>
    </w:p>
    <w:p>
      <w:r>
        <w:t>جميلة وتقول لي ماذا استفدت منها حسنا ؟“سقراط : حسناءالمعلمة :</w:t>
      </w:r>
    </w:p>
    <w:p>
      <w:r>
        <w:t>كان هناك عصفورين أحدهما استيقظ باكرا وأكل من الحشرات وأطعم</w:t>
      </w:r>
    </w:p>
    <w:p>
      <w:r>
        <w:t>صغاره والثاني استيقظ متأخرا فلم يجد ما يأكل المعلمة تسأل؟ ماذا</w:t>
      </w:r>
    </w:p>
    <w:p>
      <w:r>
        <w:t>استفدت من القصة يا سقراط ؟</w:t>
      </w:r>
    </w:p>
    <w:p>
      <w:r>
        <w:t>سقراط : أن الحشرات التي تستيقظ مبكرا تأكلها العصافير.</w:t>
      </w:r>
    </w:p>
    <w:p/>
    <w:p>
      <w:r>
        <w:t>35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زواج المصلحة</w:t>
      </w:r>
    </w:p>
    <w:p/>
    <w:p/>
    <w:p>
      <w:r>
        <w:t>غابريال فيلا اخبث رجل في العالم و أحد أشهر المحامين وأكثرهم ثراء</w:t>
      </w:r>
    </w:p>
    <w:p>
      <w:r>
        <w:t>في العالم تزوج من كريستينا كارتا رغم أنه يكبرها بي 30 سنة عاشت</w:t>
      </w:r>
    </w:p>
    <w:p>
      <w:r>
        <w:t>معه 20 سنة كاملة بين أمريكا وباريس حياة فارهة وفاخرة لكن</w:t>
      </w:r>
    </w:p>
    <w:p/>
    <w:p/>
    <w:p>
      <w:r>
        <w:t>المفاجأة بعد تقدمه في السن طلبت منه الطلاق لكي تستولي على</w:t>
      </w:r>
    </w:p>
    <w:p>
      <w:r>
        <w:t>ملايين الدولارات لكنها تفاجأت أنها كانت مطلقة منذ 20 سنة. غابريال</w:t>
      </w:r>
    </w:p>
    <w:p>
      <w:r>
        <w:t>فيلا محامي ذكي وماكر أثناء سفرهم معا إلى جمهورية الدومينكان بعد</w:t>
      </w:r>
    </w:p>
    <w:p>
      <w:r>
        <w:t>4 أشهر من زواجهم طلقها هناك لأن هذا البلد يسمح بالطلاق من جهة</w:t>
      </w:r>
    </w:p>
    <w:p>
      <w:r>
        <w:t>واحد ودون تعويضات واستمر معها لمدة 20 سنة وهي مطلقة دون</w:t>
      </w:r>
    </w:p>
    <w:p>
      <w:r>
        <w:t>علمها.</w:t>
      </w:r>
    </w:p>
    <w:p>
      <w:r>
        <w:t>النساء أولا</w:t>
      </w:r>
    </w:p>
    <w:p>
      <w:r>
        <w:t>إن العبارة الشهيرة ( النساء أولا +6765 130165 / تعود أحداثها الى</w:t>
      </w:r>
    </w:p>
    <w:p>
      <w:r>
        <w:t>القرن 18؛ عندما ضحى شاب غني بأموالهمن أجل الزواج بفتاة</w:t>
      </w:r>
    </w:p>
    <w:p>
      <w:r>
        <w:t>فقيرة ولكن عائلته رفضت ذلك “؛فقررا أن ينتحرا معاء وبعدما ألقى</w:t>
      </w:r>
    </w:p>
    <w:p>
      <w:r>
        <w:t>الرجل بنفسه أولا ؛تراجعت الفتاة عن قرارها “وتزوجت برجل آخر</w:t>
      </w:r>
    </w:p>
    <w:p>
      <w:r>
        <w:t>فظهرت العبارة الشهيرة "النساء أولا" خوفا من الغدر والخيانة.</w:t>
      </w:r>
    </w:p>
    <w:p>
      <w:r>
        <w:t>الحجاج وكلثوم ابن الأغر</w:t>
      </w:r>
    </w:p>
    <w:p/>
    <w:p>
      <w:r>
        <w:t>يحكى أن كلثوم ابن الأغر المعروف بدهائه وذكائه ( كان قائدا في</w:t>
      </w:r>
    </w:p>
    <w:p>
      <w:r>
        <w:t>جيش عبد الملك بن مروان .. وكان الحجاج ابن يوسف وهو معروف</w:t>
      </w:r>
    </w:p>
    <w:p>
      <w:r>
        <w:t>بجبروته وبطشه" يبغض كلثوم فدبر له مكيده جعلت عبد الملك يحكم</w:t>
      </w:r>
    </w:p>
    <w:p/>
    <w:p>
      <w:r>
        <w:t>36</w:t>
      </w:r>
    </w:p>
    <w:p/>
    <w:p/>
    <w:p>
      <w:r>
        <w:br w:type="page"/>
      </w:r>
    </w:p>
    <w:p>
      <w:r>
        <w:t>بن مروان تلتمس عفوه؛ فاستحي منها لأن عمرها جاوز المائه عام !</w:t>
      </w:r>
    </w:p>
    <w:p/>
    <w:p/>
    <w:p>
      <w:r>
        <w:t>فقال لها : سأجعل الحجاج يكتب في ورقتين الأولى "يعدم" وفي الورقة</w:t>
      </w:r>
    </w:p>
    <w:p>
      <w:r>
        <w:t>الثانية "لا يعدم" ونجعل ابنك يختار ورقه قبل تنفيذ الحكم فإن كان</w:t>
      </w:r>
    </w:p>
    <w:p>
      <w:r>
        <w:t>مظلوم نجاه الله فخرجت والحزن يعتريها ؛ فهي تعلم ان الحجاج يكره</w:t>
      </w:r>
    </w:p>
    <w:p>
      <w:r>
        <w:t>ابنها والارجح انه سيكتب في كلا الورقتين يعدم فقال لها ابنها لا تقلقي</w:t>
      </w:r>
    </w:p>
    <w:p>
      <w:r>
        <w:t>يا أماه ودعي الأمر لي ؛وفعلا قام الحجاج بكتابه كلمة يعدم في</w:t>
      </w:r>
    </w:p>
    <w:p>
      <w:r>
        <w:t>الورقتين وتجمع الملا في اليوم الموعود ليروا ما سيفعل كلثوم ولما</w:t>
      </w:r>
    </w:p>
    <w:p>
      <w:r>
        <w:t>جاء كلثوم في ساحة القصاص قال له الحجاج وهو يبتسم بخبث؛ اختر</w:t>
      </w:r>
    </w:p>
    <w:p>
      <w:r>
        <w:t>واحده"فابتسم كلثوم واختار ورقه وقال: اخترت هذهه ثم قآم بيلعها</w:t>
      </w:r>
    </w:p>
    <w:p>
      <w:r>
        <w:t>دون أن يقرنهاء؛ فاندهش الملك وقال ماصعنت يا كلثوم لقد أكلت الورقة</w:t>
      </w:r>
    </w:p>
    <w:p>
      <w:r>
        <w:t>دون أن نعلم مابها فقال كلثوم: يامولاي اخترت ورقه وأكلتها دون أن</w:t>
      </w:r>
    </w:p>
    <w:p/>
    <w:p/>
    <w:p>
      <w:r>
        <w:t>أعلم مابها ولكي نعلم مابهاء انظر للورقه الاخرى فهي عكسها فنظر</w:t>
      </w:r>
    </w:p>
    <w:p>
      <w:r>
        <w:t>الملك للورقه الباقية فكانت يعدم فقالوا لقد اختار كلثوم أن لا يعدم</w:t>
      </w:r>
    </w:p>
    <w:p>
      <w:r>
        <w:t>النمر والحمار</w:t>
      </w:r>
    </w:p>
    <w:p>
      <w:r>
        <w:t>الأسد : بلى .. ماذا حدث؟ فقال الحمار : النمر يضربني على وجهي</w:t>
      </w:r>
    </w:p>
    <w:p>
      <w:r>
        <w:t>كلما رآني ويسألني لماذا لا ترتدي القبعة؟.. فلماذا يضربني وأي قبعة</w:t>
      </w:r>
    </w:p>
    <w:p>
      <w:r>
        <w:t>تلك التي يتحتم علي أن أرتديها ؟..فأجاب الأسد : اترك لى هذا</w:t>
      </w:r>
    </w:p>
    <w:p>
      <w:r>
        <w:t>الموضوع ..وعندما التقى الأسد والنمر سأله :ما هو موضوع القبعة</w:t>
      </w:r>
    </w:p>
    <w:p>
      <w:r>
        <w:t>تلك؟ فأجاب النمر: مجرد سبب لكي أضربه فقال الأسد : ابحث عن</w:t>
      </w:r>
    </w:p>
    <w:p>
      <w:r>
        <w:t>سبب وجيه ؛ مثلا أطلب منه إحضار تفاحة فاذا أحضرها صفراء اصفعه</w:t>
      </w:r>
    </w:p>
    <w:p>
      <w:r>
        <w:t>له لماذا لم تأت بها صفراء؟ فأجاب النمر : فكرة جيدة .. سأطبقها وفي</w:t>
      </w:r>
    </w:p>
    <w:p>
      <w:r>
        <w:t>17</w:t>
      </w:r>
    </w:p>
    <w:p/>
    <w:p/>
    <w:p>
      <w:r>
        <w:br w:type="page"/>
      </w:r>
    </w:p>
    <w:p>
      <w:r>
        <w:t>: أتريدها حمراء أم صفراء ..؟ عندئذ تمتم النمر بغضب وقال : حمراء</w:t>
      </w:r>
    </w:p>
    <w:p/>
    <w:p/>
    <w:p>
      <w:r>
        <w:t>أم صفراء؟ ثم ضرب الحمار وقال له : لماذا لا ترتدي القبعة؟"</w:t>
      </w:r>
    </w:p>
    <w:p/>
    <w:p/>
    <w:p>
      <w:pPr>
        <w:jc w:val="center"/>
      </w:pPr>
      <w:r>
        <w:rPr>
          <w:color w:val="FF0000"/>
        </w:rPr>
        <w:t>في العجلة الندامة</w:t>
      </w:r>
    </w:p>
    <w:p>
      <w:r>
        <w:t>مدير مصنع خلال تجواله في المصنع لاحظ شابا يستند إلى الحائط ولا</w:t>
      </w:r>
    </w:p>
    <w:p>
      <w:r>
        <w:t>يقوم بأي عمل! أقترب منه وقال له بهدوء: كم راتبك ؟كان الشاب</w:t>
      </w:r>
    </w:p>
    <w:p>
      <w:r>
        <w:t>هادئا ومتفاجئا بالسؤال الشخصي وأجاب: تقريبا500 دولارشهريا يا</w:t>
      </w:r>
    </w:p>
    <w:p>
      <w:r>
        <w:t>سيدي؛ لماذا؟بدون إجابة المدير أخرج محفظته وأخرج 500 دولارنقدا</w:t>
      </w:r>
    </w:p>
    <w:p>
      <w:r>
        <w:t>والآن هذا راتبك الشهري مقدما أخرج ولاتعد.اخذ الشاب المبلعغ</w:t>
      </w:r>
    </w:p>
    <w:p>
      <w:r>
        <w:t>وأستدار الشاب وأسرع في الإبتعاد عن الأنظار دون ان يناقش حتى!</w:t>
      </w:r>
    </w:p>
    <w:p>
      <w:r>
        <w:t>نظر المدير إلى الباقين وقال بنبرة تهديد: هذا ينطبقعلى الكل في هذا</w:t>
      </w:r>
    </w:p>
    <w:p>
      <w:r>
        <w:t>المصنع من لايعمل ننهي عقده مباشرة. بعدها إقترب المدير من أحد</w:t>
      </w:r>
    </w:p>
    <w:p>
      <w:r>
        <w:t>الموظفين الذينشاهدوا الحادثة؛. وسأله: من هو الشاب الذي قمت أنا</w:t>
      </w:r>
    </w:p>
    <w:p>
      <w:r>
        <w:t>بطرده؟ فرد الموظف ردا مفاجئ: كان رجل توصيل البيتزا يا سيدي؟.</w:t>
      </w:r>
    </w:p>
    <w:p>
      <w:r>
        <w:t>تعرض صاحب مصنع صابون لمشكلة كبيرة اصابت سمعة مصنعه</w:t>
      </w:r>
    </w:p>
    <w:p>
      <w:r>
        <w:t>وهددته بخسارة كبيرة وكانت المشكلة عبارة عن أن بعض علب</w:t>
      </w:r>
    </w:p>
    <w:p>
      <w:r>
        <w:t>مما أثر على سمعة مصنعه وجاء صاحب المصنع بخبراء لكي يجدوا</w:t>
      </w:r>
    </w:p>
    <w:p>
      <w:r>
        <w:t>له حل فقال له الخبراء : الحل الوحيد أن تأتي بمكينة ليزر توضع فوق</w:t>
      </w:r>
    </w:p>
    <w:p>
      <w:r>
        <w:t>خط سير الانتاج وتكشف كل علبة تمر وهل بداخلها صابون ام لاء</w:t>
      </w:r>
    </w:p>
    <w:p>
      <w:r>
        <w:t>38</w:t>
      </w:r>
    </w:p>
    <w:p/>
    <w:p/>
    <w:p>
      <w:r>
        <w:br w:type="page"/>
      </w:r>
    </w:p>
    <w:p>
      <w:r>
        <w:t>وتكلفة هذا المكينة 200 ألف دولار .فغضب صاحب المصنع عندما</w:t>
      </w:r>
    </w:p>
    <w:p>
      <w:r>
        <w:t>سمع تكلفة المكينة الجديدة وضخامة المبلغ وبعد تفكير عميق قرر أن</w:t>
      </w:r>
    </w:p>
    <w:p>
      <w:r>
        <w:t>يشتريها حتى يحافظ على سمعة مصنعه وخلال فترة جلوسه في مكتبه</w:t>
      </w:r>
    </w:p>
    <w:p>
      <w:r>
        <w:t>وتفكيره دخل عليه عامل صغير في مصنعه وقال له سيدى انت لست</w:t>
      </w:r>
    </w:p>
    <w:p>
      <w:r>
        <w:t>بحاجه لدفع 200 ألفدولار لشراء هذه المكينة فقط اعطنى 100 دولار</w:t>
      </w:r>
    </w:p>
    <w:p/>
    <w:p/>
    <w:p/>
    <w:p/>
    <w:p>
      <w:r>
        <w:t>الانتاج وقامت المروحة بتطير اي علبة فارغة ليس بدخلها صابون</w:t>
      </w:r>
    </w:p>
    <w:p>
      <w:r>
        <w:t>والعبوات التي بداخلها صابون تمر على خط الانتاج ولا يحدث لها شئ</w:t>
      </w:r>
    </w:p>
    <w:p>
      <w:r>
        <w:t>حذاء جحا</w:t>
      </w:r>
    </w:p>
    <w:p>
      <w:r>
        <w:t>خرج جحا من المسجد فلم يجد حذاءه فوقف يصرخ امام الناس بصوت</w:t>
      </w:r>
    </w:p>
    <w:p>
      <w:r>
        <w:t>مهدد؛ اقسم بالله أن لم تحضروا لي حذائي سوف افعل كما فعل ابي</w:t>
      </w:r>
    </w:p>
    <w:p>
      <w:r>
        <w:t>فتجمع الناس حوله مندهشين وسالوه وماذا فعل ابوك؟؟ فقال مهددا</w:t>
      </w:r>
    </w:p>
    <w:p>
      <w:r>
        <w:t>احضروا لي حذائي والا سوف افعل كما فعل ابي ؛ فخاف الناس منه</w:t>
      </w:r>
    </w:p>
    <w:p>
      <w:r>
        <w:t>واحضروا له حذاء جديد ثم سالوه قل لنا ياجحا ماذا فعل ابوك ؟؟ قال:</w:t>
      </w:r>
    </w:p>
    <w:p>
      <w:r>
        <w:t>ذهب الى البيت حافيا.</w:t>
      </w:r>
    </w:p>
    <w:p>
      <w:r>
        <w:t>الشاب المغترب</w:t>
      </w:r>
    </w:p>
    <w:p>
      <w:r>
        <w:t>ليقترب قليلا من مكان عمله؛ و كان يركب الباص دائما من منزله</w:t>
      </w:r>
    </w:p>
    <w:p>
      <w:r>
        <w:t>إلى مكان عمله..بعد انتقاله بأسابيع وخلال تنقله بالباص كان أحيانا</w:t>
      </w:r>
    </w:p>
    <w:p>
      <w:r>
        <w:t>كثيرة يستقل نفس الباص بنفس السائق؛ وذات مرة دفع أجرة الباص</w:t>
      </w:r>
    </w:p>
    <w:p>
      <w:r>
        <w:t>و جلس فاكتشف أن السائق أعاد له 20 بنسا زيادة عن المفترض</w:t>
      </w:r>
    </w:p>
    <w:p>
      <w:r>
        <w:t>من الأجرة..فكر الشاب وقال لنفسه أن عليه إرجاع المبلغ الزائد لأنه</w:t>
      </w:r>
    </w:p>
    <w:p>
      <w:r>
        <w:t>39</w:t>
      </w:r>
    </w:p>
    <w:p/>
    <w:p/>
    <w:p>
      <w:r>
        <w:br w:type="page"/>
      </w:r>
    </w:p>
    <w:p>
      <w:r>
        <w:t>ليس من حقه؛ ثم فكر مرة أخري و قال في نفسه : ان الأمرلايهم</w:t>
      </w:r>
    </w:p>
    <w:p>
      <w:r>
        <w:t>فالمبلغ زهيد وضئيل و لن يهتم به أحد كما أن شركة الباصات</w:t>
      </w:r>
    </w:p>
    <w:p>
      <w:r>
        <w:t>تحصل على الكثير من المال من أجرة الباصات ولن ينقص عليهم</w:t>
      </w:r>
    </w:p>
    <w:p>
      <w:r>
        <w:t>شيئا هذا المبلغ؛ إذن سأحتفظ بالمال و أعتبره هدية من الله و</w:t>
      </w:r>
    </w:p>
    <w:p>
      <w:r>
        <w:t>أسكت..توقف الباص عند المحطة التي يريدها الشاب و لكنه قبل أن</w:t>
      </w:r>
    </w:p>
    <w:p>
      <w:r>
        <w:t>يخرج من الباب توقف لحظة و مد يده و أعطى السائق العشرين</w:t>
      </w:r>
    </w:p>
    <w:p>
      <w:r>
        <w:t>بنسا و قال له: تفضل. أعطيتني أكثر مما أستحق من المال! فأخذها</w:t>
      </w:r>
    </w:p>
    <w:p>
      <w:r>
        <w:t>السائق و ابتسم و سأله: ألست الساكن المسلم الجديد في هذه</w:t>
      </w:r>
    </w:p>
    <w:p>
      <w:r>
        <w:t>المنطقة؟ إني أفكر منذ فترة في الذهاب إلى مسجدكم للتعرف على</w:t>
      </w:r>
    </w:p>
    <w:p>
      <w:r>
        <w:t>الإسلام؛ و لقد أعطيتك المبلغ الزائد عمدا لأرى كيف سيكون</w:t>
      </w:r>
    </w:p>
    <w:p/>
    <w:p/>
    <w:p>
      <w:r>
        <w:t>رجل الأعمال روكفلر" والمصنف عالميا كواحد من أغنى أغنياء</w:t>
      </w:r>
    </w:p>
    <w:p/>
    <w:p/>
    <w:p>
      <w:r>
        <w:t>العالم. دخل مع والدته عندما كان صغيرالأحد المتاجر فاستلطفه</w:t>
      </w:r>
    </w:p>
    <w:p>
      <w:r>
        <w:t>البائع وطلب منه أن يأخذذ بعض المكسرات هدية له فرفض روكفلر</w:t>
      </w:r>
    </w:p>
    <w:p>
      <w:r>
        <w:t>أمه لماذا رفضت في البداية فقال لها :</w:t>
      </w:r>
    </w:p>
    <w:p>
      <w:r>
        <w:t>" احببت ان يعطيني هو فإن يده اكبر من يدي"</w:t>
      </w:r>
    </w:p>
    <w:p/>
    <w:p>
      <w:pPr>
        <w:jc w:val="center"/>
      </w:pPr>
      <w:r>
        <w:rPr>
          <w:color w:val="FF0000"/>
        </w:rPr>
        <w:t>لغة الإشارة</w:t>
      </w:r>
    </w:p>
    <w:p>
      <w:r>
        <w:t>اكتشف أحد زعماء المافيا أن المحاسب لديه كان يختلس من أمواله</w:t>
      </w:r>
    </w:p>
    <w:p>
      <w:r>
        <w:t>كان أصما أبكما يتم التواصل معه عن طريق لغة الإشارة فقط و هذا</w:t>
      </w:r>
    </w:p>
    <w:p/>
    <w:p>
      <w:r>
        <w:t>40</w:t>
      </w:r>
    </w:p>
    <w:p/>
    <w:p/>
    <w:p>
      <w:r>
        <w:br w:type="page"/>
      </w:r>
    </w:p>
    <w:p>
      <w:r>
        <w:t>كان السبب الأوحد لاختياره في هذا المنصب الحساس ؛فالمحاسب</w:t>
      </w:r>
    </w:p>
    <w:p/>
    <w:p/>
    <w:p>
      <w:r>
        <w:t>الأصم لن يسمع شيئا قد يشهد به أمام المحاكم .عندما قرر الزعيم أن</w:t>
      </w:r>
    </w:p>
    <w:p>
      <w:r>
        <w:t>يواجهه بما اكتشفه عنه ؛ أخذ معه خبيرا بلغة الإشارة وقال له : قم</w:t>
      </w:r>
    </w:p>
    <w:p>
      <w:r>
        <w:t>بسؤاله أين العشرة ملايين دولار التي اختلسها ؟ سأله الخبير عن</w:t>
      </w:r>
    </w:p>
    <w:p>
      <w:r>
        <w:t>طريق لغة الإشارة ؛ فأجابه المحاسب بذات اللغة أنه لا يعرف عن ماذا</w:t>
      </w:r>
    </w:p>
    <w:p>
      <w:r>
        <w:t>يتحدث الزعيم .قال الخبير للزعيم : إنه يقول بأنه لا يعرف عن ماذا</w:t>
      </w:r>
    </w:p>
    <w:p/>
    <w:p/>
    <w:p>
      <w:r>
        <w:t>قال للخبير :</w:t>
      </w:r>
    </w:p>
    <w:p>
      <w:r>
        <w:t>إسأله مرة أخرى ... سأله الخبيرثانية بلغة الإشارة :</w:t>
      </w:r>
    </w:p>
    <w:p>
      <w:r>
        <w:t>سوف يقتلك إن لم تخبره عن مكان النقود أجاب المحاسب بلغة الإشارة</w:t>
      </w:r>
    </w:p>
    <w:p>
      <w:r>
        <w:t>السيارات الموجود في الحي الخلفي سأل الزعيم خبير اللغة : ماذا قال</w:t>
      </w:r>
    </w:p>
    <w:p>
      <w:r>
        <w:t>لك ...؟ أجاب الخبير : انه يقول أنك جبان ومجرد حشرة ؛ و لا تملك</w:t>
      </w:r>
    </w:p>
    <w:p>
      <w:r>
        <w:t>.وانتهى الأمر لصالح خبير لغة الإشارة.</w:t>
      </w:r>
    </w:p>
    <w:p>
      <w:r>
        <w:t>ستالين والعراف</w:t>
      </w:r>
    </w:p>
    <w:p/>
    <w:p>
      <w:r>
        <w:t>كان ستالين جالسا في مكتبه يدخن فدخل عليه سكرتيره؛ قائلا هناك</w:t>
      </w:r>
    </w:p>
    <w:p>
      <w:r>
        <w:t>رجل على الباب يقول أنه يعرف المستقبل فأجاب ستالين: اعدموه</w:t>
      </w:r>
    </w:p>
    <w:p>
      <w:r>
        <w:t>لو كان هذا المحتال يعرف المسقبل ما أتى للموت بقدميه؛ وبهذا</w:t>
      </w:r>
    </w:p>
    <w:p>
      <w:r>
        <w:t>التصرف قام ستالين بالقضاء الجذري على منابع السحر والجهلة</w:t>
      </w:r>
    </w:p>
    <w:p>
      <w:r>
        <w:t>حتى لايصبحوا رموزا تقدس وتبجل.</w:t>
      </w:r>
    </w:p>
    <w:p/>
    <w:p>
      <w:r>
        <w:t>41</w:t>
      </w:r>
    </w:p>
    <w:p/>
    <w:p/>
    <w:p>
      <w:r>
        <w:br w:type="page"/>
      </w:r>
    </w:p>
    <w:p>
      <w:r>
        <w:t>جاء إلى رسول الله صلى الله عليه وسلم رجل فقير من أهل القرية بقدح</w:t>
      </w:r>
    </w:p>
    <w:p>
      <w:r>
        <w:t>مملوءة عنبا يهديه له فأخذ رسول الله القدح وبداء يأكل العنب ... فأكل</w:t>
      </w:r>
    </w:p>
    <w:p/>
    <w:p/>
    <w:p>
      <w:r>
        <w:t>الأولى وتبسم .ثم اكل الثانية و تبسم ...و الرجل الفقير ... يكاد يطير</w:t>
      </w:r>
    </w:p>
    <w:p>
      <w:r>
        <w:t>فرحة بذلك .. و الصحابة رضي الله عنهم ينظرون .. وقد أعتادوا على</w:t>
      </w:r>
    </w:p>
    <w:p>
      <w:r>
        <w:t>أن يشركهم رسول الله في كل شيء يهدى له ورسول الله يأكل عنبة</w:t>
      </w:r>
    </w:p>
    <w:p/>
    <w:p/>
    <w:p>
      <w:r>
        <w:t>الفقير فرحة شديدة .. وذهب فسأله أحد الصحابة .. يا رسول الله ..</w:t>
      </w:r>
    </w:p>
    <w:p>
      <w:r>
        <w:t>لما لم تشركنا معك ؟!!فتبسم رسول الله صلى الله عليه وسلم وقال :</w:t>
      </w:r>
    </w:p>
    <w:p>
      <w:r>
        <w:t>قد رأيتم فرحته بهذا القدح الذي أهداه لي .وإني عندما تذوقته .. وجدته</w:t>
      </w:r>
    </w:p>
    <w:p>
      <w:r>
        <w:t>حامض فخشيث إن أشركتكم معي أن يظهر أحدكم شيء يفسد على ذاك</w:t>
      </w:r>
    </w:p>
    <w:p>
      <w:r>
        <w:t>الرجل فرحته.</w:t>
      </w:r>
    </w:p>
    <w:p/>
    <w:p>
      <w:r>
        <w:t>اقترب رجل من أمرأة عند بئر وسألها :عن كيد النساء ؟ فوقفت عند</w:t>
      </w:r>
    </w:p>
    <w:p>
      <w:r>
        <w:t>البنر وبدأت تبكي بصوت مرتفع حتى يسمعها أهل القرية ! فسألها :</w:t>
      </w:r>
    </w:p>
    <w:p>
      <w:r>
        <w:t>خائفة لماذا ومن ماذا ؟ قالت : حتى يأتي أهل القريه فيقتلوك لأنك تريد</w:t>
      </w:r>
    </w:p>
    <w:p>
      <w:r>
        <w:t>إيذائي فقال لها : أنا لم آتي إلى هنا لإيذائك ولكني أردت أن أسئلك ولم</w:t>
      </w:r>
    </w:p>
    <w:p>
      <w:r>
        <w:t>تكن رغبتي في الحديث إليك لنية سيئة كونك إمرأة جميلة ؟فقامت و</w:t>
      </w:r>
    </w:p>
    <w:p>
      <w:r>
        <w:t>لماذا فعلتي هذا ؟!وبينما هو يتكلم أتى الناس فقالت المرأة : هذا الرجل</w:t>
      </w:r>
    </w:p>
    <w:p>
      <w:r>
        <w:t>أنقذني عندما سقطت في البنرفقام الناس يشكرونه وفرحوا به كثيرا</w:t>
      </w:r>
    </w:p>
    <w:p>
      <w:r>
        <w:t>وكافؤوه فسألها : ما الحكمة من فعلتك هذه إفقالت هكذا هي المرأه إذا</w:t>
      </w:r>
    </w:p>
    <w:p/>
    <w:p>
      <w:r>
        <w:t>42</w:t>
      </w:r>
    </w:p>
    <w:p/>
    <w:p/>
    <w:p>
      <w:r>
        <w:br w:type="page"/>
      </w:r>
    </w:p>
    <w:p>
      <w:r>
        <w:t>أذيتها قتلتك وإذا أرضيتها أسعدتك طبعا ابليس واقف بعيد يدخن و</w:t>
      </w:r>
    </w:p>
    <w:p/>
    <w:p/>
    <w:p>
      <w:pPr>
        <w:jc w:val="center"/>
      </w:pPr>
      <w:r>
        <w:rPr>
          <w:color w:val="FF0000"/>
        </w:rPr>
        <w:t>رولس رويس والملك</w:t>
      </w:r>
    </w:p>
    <w:p>
      <w:r>
        <w:t>عندما كان الملك الهندي جاي ستينج في زياره للندن مشى في شارع</w:t>
      </w:r>
    </w:p>
    <w:p/>
    <w:p/>
    <w:p>
      <w:r>
        <w:t>بوند بلباس عادي غير رسمي ثم رأى صالة عرض رولز رويس فذهب</w:t>
      </w:r>
    </w:p>
    <w:p>
      <w:r>
        <w:t>المعرض واسعارها , قام صاحب المعرض باحتقاره مواطن هندي</w:t>
      </w:r>
    </w:p>
    <w:p>
      <w:r>
        <w:t>فقيرمن المستحيل أن يشتري أغلى السيارات ثم طرده من المعرض ,</w:t>
      </w:r>
    </w:p>
    <w:p>
      <w:r>
        <w:t>عاد الملك للفندق وطلب من خادمه ان يزور المعرض ويخبر صاحبه</w:t>
      </w:r>
    </w:p>
    <w:p>
      <w:r>
        <w:t>جاء الملك بالزي الملكي كان في استقباله صاحب المعرض وتم فرش</w:t>
      </w:r>
    </w:p>
    <w:p>
      <w:r>
        <w:t>السجاد الأحمر له وقام الملك بشراء كل السيارات في المعرض وعددها</w:t>
      </w:r>
    </w:p>
    <w:p>
      <w:r>
        <w:t>سته ودفع قيمتها كامله مع قيمة الشحن الى الهند , بعد وصولها الى</w:t>
      </w:r>
    </w:p>
    <w:p>
      <w:r>
        <w:t>الهند أمر الملك أن تستخدم السيارات الست كلها في نقل القمامات</w:t>
      </w:r>
    </w:p>
    <w:p>
      <w:r>
        <w:t>والأوساخ داخل بلدته وهكذا اشهر السيارات صارت تستخدم لنقل</w:t>
      </w:r>
    </w:p>
    <w:p>
      <w:r>
        <w:t>القمامه , الخبر تناقلته كافة وسائل الاعلام في العالم واصبح الناس</w:t>
      </w:r>
    </w:p>
    <w:p>
      <w:r>
        <w:t>في انحاء العالم يسخرون على من يشتري سيارة رولز رويس بأنه</w:t>
      </w:r>
    </w:p>
    <w:p>
      <w:r>
        <w:t>اشترى سيارة جمع القمامه وبسببه نقصت مبيعات هذه السياره في</w:t>
      </w:r>
    </w:p>
    <w:p>
      <w:r>
        <w:t>سيارات رولز رويس ليس هذا فحسب بل أنها قامت باعطاءه ست</w:t>
      </w:r>
    </w:p>
    <w:p>
      <w:r>
        <w:t>سيارات جديدة بدل الأخريات !عندما لاحظ الملك جاي سينغ أن رولز</w:t>
      </w:r>
    </w:p>
    <w:p>
      <w:r>
        <w:t>43</w:t>
      </w:r>
    </w:p>
    <w:p/>
    <w:p/>
    <w:p>
      <w:r>
        <w:br w:type="page"/>
      </w:r>
    </w:p>
    <w:p>
      <w:r>
        <w:t>رويس قد تعلمت الدرس وانهم اعتذروا لخطئهم فتوقف الملك من</w:t>
      </w:r>
    </w:p>
    <w:p/>
    <w:p/>
    <w:p>
      <w:r>
        <w:t>استخدام تلك السيارات تنقل النفايات .</w:t>
      </w:r>
    </w:p>
    <w:p/>
    <w:p/>
    <w:p>
      <w:pPr>
        <w:jc w:val="center"/>
      </w:pPr>
      <w:r>
        <w:rPr>
          <w:color w:val="FF0000"/>
        </w:rPr>
        <w:t>لكي لاتنتهي اللعبة</w:t>
      </w:r>
    </w:p>
    <w:p>
      <w:r>
        <w:t>دخل طفل صغير لمحل حلاقة.. فهمس الحلاق للزبون: هذا أغبى طفل</w:t>
      </w:r>
    </w:p>
    <w:p>
      <w:r>
        <w:t>في العالم... انتظر وأنا أثبت لك. وضع الحلاق درهما بيد و 25 فلسا</w:t>
      </w:r>
    </w:p>
    <w:p>
      <w:r>
        <w:t>باليد الأخرى . نادى على الولد وعرض عليه المبلغين فأخذ الولد ال25</w:t>
      </w:r>
    </w:p>
    <w:p>
      <w:r>
        <w:t>فلسا ومشي. فقال الحلاق: ألم أقل لك هذا الولد لا يتعلم أبداً ... وفي</w:t>
      </w:r>
    </w:p>
    <w:p>
      <w:r>
        <w:t>كل مرة يكرر الأمر نفسه.عندما خرج الزبون من المحل قابل الولد</w:t>
      </w:r>
    </w:p>
    <w:p>
      <w:r>
        <w:t>خارجا من محل للآيس كريم؛ فدفعته الحيرة أن يسأل الولد؛ فتقدم منه</w:t>
      </w:r>
    </w:p>
    <w:p>
      <w:r>
        <w:t>وسأله: لماذا تأخذ ال25 فلسا كل مرة ولا تأخذ الدرهم ؟؟؟ قال الولد:</w:t>
      </w:r>
    </w:p>
    <w:p>
      <w:r>
        <w:t>لأن اليوم الذي آخذ فيه الدرهم تنتهي اللعبة .</w:t>
      </w:r>
    </w:p>
    <w:p>
      <w:r>
        <w:t>الوردة المتكبرة</w:t>
      </w:r>
    </w:p>
    <w:p>
      <w:r>
        <w:t>يحكى أنه عاش في أحد الأيام وردة جميلة في وسط صحراء قاحلة.</w:t>
      </w:r>
    </w:p>
    <w:p>
      <w:r>
        <w:t>كانت الوردة فخورة بنفسها كثيرًا ومغترّة بجمالهاء لكنّ أمرًا وحيدًا</w:t>
      </w:r>
    </w:p>
    <w:p>
      <w:r>
        <w:t>كان يزعجهاء ألا وهو وجود صبّارة قبيحة بجانبها. في كلّ يوم كانت</w:t>
      </w:r>
    </w:p>
    <w:p>
      <w:r>
        <w:t>الوردة تشتم الصبّارة وتعايرها بقبحها وبشاعة مظهرها. في حين لم</w:t>
      </w:r>
    </w:p>
    <w:p>
      <w:r>
        <w:t>تنبس الصبارة ببنت شفة؛ وكانت تلتزم الصمت والهدوء. حاولت</w:t>
      </w:r>
    </w:p>
    <w:p>
      <w:r>
        <w:t>النباتات الأخرى تقديم النصح للوردة وإعادتها إلى صوابها لكن بلا</w:t>
      </w:r>
    </w:p>
    <w:p>
      <w:r>
        <w:t>جدوى. وهكذا حتى حل الصيف واشتدّت الحرارة والجفاف. فبدأت</w:t>
      </w:r>
    </w:p>
    <w:p>
      <w:r>
        <w:t>الوردة تذبل وجفت أوراقها وفقدت ألوانها الزاهية النضرة. نظرت</w:t>
      </w:r>
    </w:p>
    <w:p>
      <w:r>
        <w:t>الوردة إلى جارتها الصبّارة؛ ورأت حينها طائرًا يدنو منها ويدسن</w:t>
      </w:r>
    </w:p>
    <w:p>
      <w:r>
        <w:t>44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ل جير يبديث</w:t>
      </w:r>
    </w:p>
    <w:p>
      <w:r>
        <w:t>في فترة الستينات وفي سجون ألمانيا كان المساجين يعانون الويلات</w:t>
      </w:r>
    </w:p>
    <w:p>
      <w:r>
        <w:t>من السجانين ومن بين السجناء كان سجين يدعى "شميدث"</w:t>
      </w:r>
    </w:p>
    <w:p/>
    <w:p/>
    <w:p>
      <w:r>
        <w:t>والمحكوم عليه لفترة طويلة؛ لكن هذا السجين كان يحصل على</w:t>
      </w:r>
    </w:p>
    <w:p>
      <w:r>
        <w:t>إمتيازات جيدة ومعاملة شبه محترمة من قبل الحراس. مما جعل بقية</w:t>
      </w:r>
    </w:p>
    <w:p>
      <w:r>
        <w:t>نزلاء السجن يعتقدون أنه عميل مزروع وسطهم؛ وكان يقول لهم أنه</w:t>
      </w:r>
    </w:p>
    <w:p>
      <w:r>
        <w:t>سجين مثلهم وليس له علاقة بالأجهزة الأمنية. لكن لم يكن أحد يصدقه؛</w:t>
      </w:r>
    </w:p>
    <w:p>
      <w:r>
        <w:t>فقالوا : "نريد أن نعرف السبب الذي يجعل حراس السجن يعاملونك</w:t>
      </w:r>
    </w:p>
    <w:p>
      <w:r>
        <w:t>بأسلوب مختلف عنا".فقال لهم شميدث : "حسنا أخبروني عن ماذا</w:t>
      </w:r>
    </w:p>
    <w:p>
      <w:r>
        <w:t>تكتبون في رسائلكم الأسبوعية لأقاربكم؟".فقال الجميع : "نذكر لهم</w:t>
      </w:r>
    </w:p>
    <w:p/>
    <w:p/>
    <w:p>
      <w:r>
        <w:t>في رسائلنا قسوة السجن والظلم الذي نتكبده هنا على أيدي هؤلاء</w:t>
      </w:r>
    </w:p>
    <w:p>
      <w:r>
        <w:t>الحراس الملعونين".فرد عليهم باسما: "أما أنا في كل إسبوع أكتب</w:t>
      </w:r>
    </w:p>
    <w:p>
      <w:r>
        <w:t>رسائلي لزوجتي وفي السطور الأخيرة أذكرمحاسن السجن والحراس</w:t>
      </w:r>
    </w:p>
    <w:p>
      <w:r>
        <w:t>ومعاملتهم الجيدة هناء وحتى أحيانا أذكرأسماء بعض الحراس</w:t>
      </w:r>
    </w:p>
    <w:p>
      <w:r>
        <w:t>الشخصية في رسائلي وأمتدحهم كذلك".فرد عليه بعض السجناء :</w:t>
      </w:r>
    </w:p>
    <w:p/>
    <w:p>
      <w:r>
        <w:t>"وما دخل هذا كله في الامتيازات التي تحصل عليها وأنت تعلم إن</w:t>
      </w:r>
    </w:p>
    <w:p>
      <w:r>
        <w:t>معاملتهم قاسيه جدا؟"فقال : "لأن يا أذكياء جميع رسائلنا لا تخرج</w:t>
      </w:r>
    </w:p>
    <w:p>
      <w:r>
        <w:t>من السجن إلابعد قراءتها من قبل الحراس؛ ويطلعون على كل صغيرة</w:t>
      </w:r>
    </w:p>
    <w:p>
      <w:r>
        <w:t>وكبيرة فيها؛ والآن غيروا طريقة كتابة رسائلكم."تفاجاً السجناء في</w:t>
      </w:r>
    </w:p>
    <w:p>
      <w:r>
        <w:t>الأسبوع التالي بأن جميع حراس السجن تغيرت معاملتهم للسجناء</w:t>
      </w:r>
    </w:p>
    <w:p>
      <w:r>
        <w:t>للأسوء؛ وحتى "شميدث" كان معهم وينال أقسى المعاملات.وبعد أيام</w:t>
      </w:r>
    </w:p>
    <w:p>
      <w:r>
        <w:t>سأل "شميدث" بعض السجناء وقال : "ماذا كتبتم في رسائلكم</w:t>
      </w:r>
    </w:p>
    <w:p/>
    <w:p>
      <w:r>
        <w:t>45</w:t>
      </w:r>
    </w:p>
    <w:p/>
    <w:p/>
    <w:p>
      <w:r>
        <w:br w:type="page"/>
      </w:r>
    </w:p>
    <w:p>
      <w:r>
        <w:t>الإسبوعية ؟" فقالوا جميعا : "لقد كتبنا أن "شميدث" علمنا طريقة</w:t>
      </w:r>
    </w:p>
    <w:p>
      <w:r>
        <w:t>جديدة لكي نخدع الحراس الملاعين ونكسب ثقتهم ورضاهم"حينها لطم</w:t>
      </w:r>
    </w:p>
    <w:p>
      <w:r>
        <w:t>شميدث خديه حسرة؛ وجلس يسحب شعر رأسه كالمجانين.</w:t>
      </w:r>
    </w:p>
    <w:p/>
    <w:p/>
    <w:p>
      <w:pPr>
        <w:jc w:val="center"/>
      </w:pPr>
      <w:r>
        <w:rPr>
          <w:color w:val="FF0000"/>
        </w:rPr>
        <w:t>الصمت سلامة</w:t>
      </w:r>
    </w:p>
    <w:p/>
    <w:p/>
    <w:p>
      <w:r>
        <w:t>ثلاثة أشخاص حكم عليهم بالإعدام بالمقصلة ؛ هم عالم دين - محامي</w:t>
      </w:r>
    </w:p>
    <w:p>
      <w:r>
        <w:t>- فيزيائي عند لحظة الإعدام : تقدم عالم الدين ووضعوا رأسه تحت</w:t>
      </w:r>
    </w:p>
    <w:p>
      <w:r>
        <w:t>المقصلة ؛ وسألوه : هل هناك كلمة أخيرة تود قولها ؟( فقال ) عالم</w:t>
      </w:r>
    </w:p>
    <w:p>
      <w:r>
        <w:t>الدين الله ...الله . الله هو من سينقذني وعند ذلك أنزلوا المقصلة ؛</w:t>
      </w:r>
    </w:p>
    <w:p>
      <w:r>
        <w:t>الناس ؛ وقالوا : أطلقوا سراح عالم الدين فقد قال كلمة الله . ونجا</w:t>
      </w:r>
    </w:p>
    <w:p>
      <w:r>
        <w:t>عالم الدين .وجاء دور المحامي إلى المقصلة فسألوه : هل هناك كلمة</w:t>
      </w:r>
    </w:p>
    <w:p>
      <w:r>
        <w:t>أخيرة تود قولها ...... ؟؟؟ فقال : أنا لا أعرف الله كعالم الدين ؛ ولكن</w:t>
      </w:r>
    </w:p>
    <w:p>
      <w:r>
        <w:t>أعرف أكثر عن العدالة ؛ العدالة .. العدالة .. العدالة هي من سينقذني</w:t>
      </w:r>
    </w:p>
    <w:p>
      <w:r>
        <w:t>فتعجب الناس ؛ وقالوا : أطلقوا سراح المحامي ؛ فقد قالت العدالة</w:t>
      </w:r>
    </w:p>
    <w:p>
      <w:r>
        <w:t>كلمتها ؛ ونجا المحامي . وأخيرا جاء دور الفيزيائي . فسألوه : هل</w:t>
      </w:r>
    </w:p>
    <w:p>
      <w:r>
        <w:t>هناك كلمة أخيرة تود قولها ؟ فقال : أنا لا أعرف الله كعالم الدين ولا</w:t>
      </w:r>
    </w:p>
    <w:p>
      <w:r>
        <w:t>أعرف العدالة والمحامي ؛ ولكني أعرف أن هناك عقدة في حبل</w:t>
      </w:r>
    </w:p>
    <w:p>
      <w:r>
        <w:t>المقصلة تمنع المقصلة من النزول فنظروا للمقصلة ووجدوا فعلا عقدة</w:t>
      </w:r>
    </w:p>
    <w:p>
      <w:r>
        <w:t>تمنع المقصلة من النزول ؛ فأصلحوا العقدة وانزلوا المقصلةعلى رأس</w:t>
      </w:r>
    </w:p>
    <w:p>
      <w:r>
        <w:t>الفيزيائي وقطع رأسه.</w:t>
      </w:r>
    </w:p>
    <w:p>
      <w:r>
        <w:t>46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الجزار الكاذب</w:t>
      </w:r>
    </w:p>
    <w:p/>
    <w:p/>
    <w:p>
      <w:r>
        <w:t>سيدة تدخل محل جزارة قبل الإغلاق مباشرة وتسأل : " هل ما زلت</w:t>
      </w:r>
    </w:p>
    <w:p/>
    <w:p/>
    <w:p>
      <w:r>
        <w:t>تملك دجاجا؟ " يفتح الجزار ثلاجته ويخرج الدجاجة المتبقية لديه</w:t>
      </w:r>
    </w:p>
    <w:p>
      <w:r>
        <w:t>والوحيدة ويضعها على الميزان ؛ الدجاجة تزن * 5.1 كجم *تنظر</w:t>
      </w:r>
    </w:p>
    <w:p>
      <w:r>
        <w:t>المرأة إلى الدجاجة وتتحقق من الميزان ؛ ثم تسأل : " هل لديك واحدة</w:t>
      </w:r>
    </w:p>
    <w:p>
      <w:r>
        <w:t>أكبر بقليل من هذه؟". يقوم الجزار بوضع الدجاجة مرة أخرى في</w:t>
      </w:r>
    </w:p>
    <w:p>
      <w:r>
        <w:t>الثلاجة ثم يخرج نفس الدجاجة ولكن هذه المرة ؛ يضع إبهامه الضخم</w:t>
      </w:r>
    </w:p>
    <w:p>
      <w:r>
        <w:t>بمكر شديد على حافة الميزان الإلكتروني؛؛ يعرض مؤشر الميزان الآن</w:t>
      </w:r>
    </w:p>
    <w:p>
      <w:r>
        <w:t>2 كجم قالت السيدة " إنه لأمر رائع "؛ " سآخذ كلا الدجاجتين من</w:t>
      </w:r>
    </w:p>
    <w:p>
      <w:r>
        <w:t>فضلك !.حتى الآن ؛ لازال رأس الجزار محشورا في الثلاجة يبحث عن</w:t>
      </w:r>
    </w:p>
    <w:p>
      <w:r>
        <w:t>الدجاجة الأولى .</w:t>
      </w:r>
    </w:p>
    <w:p/>
    <w:p>
      <w:pPr>
        <w:jc w:val="center"/>
      </w:pPr>
      <w:r>
        <w:rPr>
          <w:color w:val="FF0000"/>
        </w:rPr>
        <w:t>المياه المباركة</w:t>
      </w:r>
    </w:p>
    <w:p>
      <w:r>
        <w:t>في الهند كان هناك تمثال للمسيح في كنيسة محلية في بومباي تتساقط</w:t>
      </w:r>
    </w:p>
    <w:p>
      <w:r>
        <w:t>من أرجله مياه ؛ كثير من الهنود اعتقدوا بأنها معجزة وأصبحوا</w:t>
      </w:r>
    </w:p>
    <w:p>
      <w:r>
        <w:t>يتعبدون عند هذا التمثال ويشربون من هذا الماء على أنه ماء مقدس</w:t>
      </w:r>
    </w:p>
    <w:p>
      <w:r>
        <w:t>‎٠‏ إلى أن أتى شخص يدعى "سانال ايد اماركو" وهو باحث و مؤلف</w:t>
      </w:r>
    </w:p>
    <w:p>
      <w:r>
        <w:t>هندي وتتبع مصدر المياه فوجد أن مصدرها " المرحاض" تمر المياه</w:t>
      </w:r>
    </w:p>
    <w:p>
      <w:r>
        <w:t>إلى أنبوب يتصل بالصليب والتمثال ؛ وعلى الرغم من أنه أثبت ذلك تم</w:t>
      </w:r>
    </w:p>
    <w:p>
      <w:r>
        <w:t>تهديده وكانت سوف تتم محاكمته بتهمه اهانة المقدسات ؛ إلى أن قام</w:t>
      </w:r>
    </w:p>
    <w:p>
      <w:r>
        <w:t>بالهرب الى فنلندا والتهرب من الإعتقال.</w:t>
      </w:r>
    </w:p>
    <w:p/>
    <w:p>
      <w:pPr>
        <w:jc w:val="center"/>
      </w:pPr>
      <w:r>
        <w:rPr>
          <w:color w:val="FF0000"/>
        </w:rPr>
        <w:t>أجمل سيرك رأيته</w:t>
      </w:r>
    </w:p>
    <w:p>
      <w:r>
        <w:t>يقول شارلي شابلن؛ أشهر كوميدي في تاريخ السينما :</w:t>
      </w:r>
    </w:p>
    <w:p/>
    <w:p>
      <w:r>
        <w:t>47</w:t>
      </w:r>
    </w:p>
    <w:p/>
    <w:p/>
    <w:p>
      <w:r>
        <w:br w:type="page"/>
      </w:r>
    </w:p>
    <w:p>
      <w:r>
        <w:t>عندما كنت صغيراء ذهبت برفقة أبي لمشاهدة عرض في السيرك؛</w:t>
      </w:r>
    </w:p>
    <w:p/>
    <w:p/>
    <w:p>
      <w:r>
        <w:t>وقفنا في صف طويل لقطع التذاكر؛ وكان أمامنا عائلة مكونة من ستة</w:t>
      </w:r>
    </w:p>
    <w:p>
      <w:r>
        <w:t>أولاد والأم والأبء؛ وكان الفقر بادية عليهم؛ ملابسهم قديمة لكنها</w:t>
      </w:r>
    </w:p>
    <w:p>
      <w:r>
        <w:t>نظيفة؛ وكان الأولاد فرحين جدة وهم يتحدثون عن السيرك؛ وبعد أن</w:t>
      </w:r>
    </w:p>
    <w:p>
      <w:r>
        <w:t>جاء دورهم؛ تقدم الأب إلى شباك التذاكر. وسأل عن سعر البطاقة؛ فلما</w:t>
      </w:r>
    </w:p>
    <w:p/>
    <w:p/>
    <w:p>
      <w:r>
        <w:t>أخبره عامل شباك التذاكر عن سعرهاء تلعثم الأب؛ وأخذ يهمس</w:t>
      </w:r>
    </w:p>
    <w:p>
      <w:r>
        <w:t>لزوجته وعلامات الإحراج بادية على وجهه ! فرأيت أبي قد أخرج</w:t>
      </w:r>
    </w:p>
    <w:p>
      <w:r>
        <w:t>منجيبه عشرين دولار؛ ورماها على الأرض؛ ثم انحنى والتقطهاء</w:t>
      </w:r>
    </w:p>
    <w:p>
      <w:r>
        <w:t>إلى أبي؛ وقال له والدموع في عينيه : شكرا يا سيدي ! وبعد أن دخلواء</w:t>
      </w:r>
    </w:p>
    <w:p>
      <w:r>
        <w:t>سحبني أبي من يدي؛ وتراجعنا من الطابور؛ لأنه لم يكن يملك غير</w:t>
      </w:r>
    </w:p>
    <w:p>
      <w:r>
        <w:t>العشرين دولار التي أعطاها للرجل ! ومنذ ذلك اليوم وأنا فخور بأبي؛</w:t>
      </w:r>
    </w:p>
    <w:p>
      <w:r>
        <w:t>كان ذلك الموقف أجمل عرض شاهدته في حياتي؛ أجمل بكثير حتى</w:t>
      </w:r>
    </w:p>
    <w:p>
      <w:r>
        <w:t>من عرض السيرك الذي لم أشاهده.</w:t>
      </w:r>
    </w:p>
    <w:p/>
    <w:p>
      <w:pPr>
        <w:jc w:val="center"/>
      </w:pPr>
      <w:r>
        <w:rPr>
          <w:color w:val="FF0000"/>
        </w:rPr>
        <w:t>العنصرية</w:t>
      </w:r>
    </w:p>
    <w:p>
      <w:r>
        <w:t>كان رجل يتمشى في حديقة في نيويورك وفجأة رأى كلبا شرسا يهجم</w:t>
      </w:r>
    </w:p>
    <w:p>
      <w:r>
        <w:t>على فتاة صغيرة فركض الرجل نحو الفتاة لينقذها وبدأ عراكه معه</w:t>
      </w:r>
    </w:p>
    <w:p>
      <w:r>
        <w:t>حتى قتله؛ و أنقذ حياة الفتاة .في تلك الأثناء كان رجل شرطة يراقب</w:t>
      </w:r>
    </w:p>
    <w:p>
      <w:r>
        <w:t>.غدا سنقراً الخبر في الجريدة تحت عنوان:</w:t>
      </w:r>
    </w:p>
    <w:p>
      <w:r>
        <w:t>" رجل شجاع من نيويورك ينقذ حياة فتاة صغيرة".</w:t>
      </w:r>
    </w:p>
    <w:p>
      <w:r>
        <w:t>أجاب الرجل :" لكن أنا لست من نيويورك ".</w:t>
      </w:r>
    </w:p>
    <w:p/>
    <w:p>
      <w:r>
        <w:t>48</w:t>
      </w:r>
    </w:p>
    <w:p/>
    <w:p/>
    <w:p>
      <w:r>
        <w:br w:type="page"/>
      </w:r>
    </w:p>
    <w:p>
      <w:r>
        <w:t>رد الشرطي : إذا سيكون الخبر على النحو التالي :</w:t>
      </w:r>
    </w:p>
    <w:p/>
    <w:p/>
    <w:p>
      <w:r>
        <w:t>رجل أمريكي شجاع أنقذ حياة فتاة صغيرة ".</w:t>
      </w:r>
    </w:p>
    <w:p/>
    <w:p/>
    <w:p>
      <w:r>
        <w:t>رد الرجل :"ولكن أنا لست أمريكيا ".</w:t>
      </w:r>
    </w:p>
    <w:p>
      <w:r>
        <w:t>قال الشرطي " با ' من تك . ْ"</w:t>
      </w:r>
    </w:p>
    <w:p>
      <w:r>
        <w:t>الجريدة على النحو التالي :</w:t>
      </w:r>
    </w:p>
    <w:p>
      <w:r>
        <w:t>" متطرف إسلامي يقتل كلبا أمريكيا بريئا".</w:t>
      </w:r>
    </w:p>
    <w:p/>
    <w:p>
      <w:pPr>
        <w:jc w:val="center"/>
      </w:pPr>
      <w:r>
        <w:rPr>
          <w:color w:val="FF0000"/>
        </w:rPr>
        <w:t>المشاعر</w:t>
      </w:r>
    </w:p>
    <w:p>
      <w:r>
        <w:t>يُحكى أنه كان هنالك جزيرة بعيدة تعيش فيها كل المشاعر</w:t>
      </w:r>
    </w:p>
    <w:p>
      <w:r>
        <w:t>وهدّدت بإغراق الجزيرة. انتاب الهلع جميع المشاعر. لكنّ "الحبّ"</w:t>
      </w:r>
    </w:p>
    <w:p>
      <w:r>
        <w:t>تمكّن من بناء قارب كبير للهرب؛ وركبت جميع المشاعر في القارب</w:t>
      </w:r>
    </w:p>
    <w:p>
      <w:r>
        <w:t>ما عدا شعور واحد؛ فنزل "الحب" للبحث عن هذا الشعور ومعرفة</w:t>
      </w:r>
    </w:p>
    <w:p>
      <w:r>
        <w:t>هويّته؛ واكتشف أنه "الكبرياء". حاول "الحبّ" أن يُقنع الكبرياء</w:t>
      </w:r>
    </w:p>
    <w:p>
      <w:r>
        <w:t>"الكبرياء" وشأنه ويصعد إلى القارب؛ لكن بما أن "الحب" قد جُبل</w:t>
      </w:r>
    </w:p>
    <w:p>
      <w:r>
        <w:t>على حبَ الجميع فلم يستطع المغادرة وبقية مع "الكبرياء". وهكذا</w:t>
      </w:r>
    </w:p>
    <w:p>
      <w:r>
        <w:t>نجت جميع المشاعرء؛ ما عدا "الحب"" الذي مات مع "الكبرياء</w:t>
      </w:r>
    </w:p>
    <w:p/>
    <w:p>
      <w:r>
        <w:t>49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الأ عمش والنخعي</w:t>
      </w:r>
    </w:p>
    <w:p>
      <w:r>
        <w:t>سار الأعمش والنخعي في أحد طرقات الكوفه يريدان الجامع ؛ وبينما</w:t>
      </w:r>
    </w:p>
    <w:p>
      <w:r>
        <w:t>هما يسيران في الطريق قال الإمام النخعي :يا سليمان ؛ هل لك أن</w:t>
      </w:r>
    </w:p>
    <w:p/>
    <w:p/>
    <w:p>
      <w:pPr>
        <w:jc w:val="center"/>
      </w:pPr>
      <w:r>
        <w:rPr>
          <w:color w:val="FF0000"/>
        </w:rPr>
        <w:t>يأَحْدُ نر محا</w:t>
      </w:r>
    </w:p>
    <w:p>
      <w:r>
        <w:t>خذ طريقا وأآخذ اح | د</w:t>
      </w:r>
    </w:p>
    <w:p>
      <w:r>
        <w:t>ِ ف أ</w:t>
      </w:r>
    </w:p>
    <w:p>
      <w:r>
        <w:t>خر! فإني سويا بسفهائها</w:t>
      </w:r>
    </w:p>
    <w:p>
      <w:r>
        <w:t>* 6</w:t>
      </w:r>
    </w:p>
    <w:p/>
    <w:p/>
    <w:p>
      <w:r>
        <w:t>ليقولون : أعور ويقولون أعمش إفيغتابوننا فيأثمون .فقال الأعمش</w:t>
      </w:r>
    </w:p>
    <w:p>
      <w:r>
        <w:t>: يا أبا عمران ؛ وما عليك في أن نؤجر ويأثمون ؛ فقال إبراهيم النخعي</w:t>
      </w:r>
    </w:p>
    <w:p>
      <w:r>
        <w:t>: يا سبحان الله ! بل تسلم ويسلمون خير من أن تؤجر ويأثمون.</w:t>
      </w:r>
    </w:p>
    <w:p>
      <w:r>
        <w:t>لايعلم الغيب إلا الله</w:t>
      </w:r>
    </w:p>
    <w:p>
      <w:r>
        <w:t>يحكى أن سليمان عليه السلام كان يتأهب لحضور حفل زفاف ابن</w:t>
      </w:r>
    </w:p>
    <w:p>
      <w:r>
        <w:t>أحدالأعيان فجاءه ملك الموت وسأله عن وجهته فأخبره؛ فقال له لا</w:t>
      </w:r>
    </w:p>
    <w:p>
      <w:r>
        <w:t>تذهب فإنني مكلف بقبض روح العريس في هذه الليلة. ووجد النبي</w:t>
      </w:r>
    </w:p>
    <w:p>
      <w:r>
        <w:t>الكريم حرجا في الذهاب لعرس سيتحول إلى مأتم فلم يذهب وفي اليوم</w:t>
      </w:r>
    </w:p>
    <w:p>
      <w:r>
        <w:t>التالي قابله والد العريس معاتبا عن عدم حضوره فلم يجد النبي جواب</w:t>
      </w:r>
    </w:p>
    <w:p>
      <w:r>
        <w:t>لكنه عاتب ملك الموت فرد عليه الملك كنت ذاهبا فعلا لكنني أمرت</w:t>
      </w:r>
    </w:p>
    <w:p>
      <w:r>
        <w:t>بالتراجع والسبب أن عجوزة فقيرة كانت تجلس في مكان العرس..</w:t>
      </w:r>
    </w:p>
    <w:p>
      <w:r>
        <w:t>رآها الأب فذهب ليسألها عن حاجتها فأخبرته بأنها جائعة فما كان منه</w:t>
      </w:r>
    </w:p>
    <w:p>
      <w:r>
        <w:t>إلاأن أحضر لها من الطعام المخصص لك أي أنه لم يطعمها من طعام</w:t>
      </w:r>
    </w:p>
    <w:p>
      <w:r>
        <w:t>المحتاجين بل من طعام الملوك وكان سليمان ملكا..فدعت العجوز</w:t>
      </w:r>
    </w:p>
    <w:p>
      <w:r>
        <w:t>للعريس بطول العمر فاستجاب الله الدعاء في الحال.</w:t>
      </w:r>
    </w:p>
    <w:p>
      <w:r>
        <w:t>الإبن الفضولي</w:t>
      </w:r>
    </w:p>
    <w:p>
      <w:r>
        <w:t>كان رجل عجوز جالسا مع ابن له يبلغ من العمر 25 سنة في</w:t>
      </w:r>
    </w:p>
    <w:p>
      <w:r>
        <w:t>القطار.وبدا الكثير من البهجة والفضول على وجه الشاب الذي كان</w:t>
      </w:r>
    </w:p>
    <w:p>
      <w:r>
        <w:t>يجلس بجانب النافذة...أخرج يديه من النافذة وشعر بمرور الهواء</w:t>
      </w:r>
    </w:p>
    <w:p>
      <w:r>
        <w:t>50</w:t>
      </w:r>
    </w:p>
    <w:p/>
    <w:p/>
    <w:p>
      <w:r>
        <w:br w:type="page"/>
      </w:r>
    </w:p>
    <w:p>
      <w:r>
        <w:t>وصرخ: «أبي؛ انظر؛ جميع الأشجار تسير وراءنا» !!فتبسم الرجل</w:t>
      </w:r>
    </w:p>
    <w:p>
      <w:r>
        <w:t>العجوز متماشيا مع فرحة ابنه.وكان يجلس بجانبها زوجان يستمعان</w:t>
      </w:r>
    </w:p>
    <w:p>
      <w:r>
        <w:t>إلى ما يدور من حديث بينهماء وشعرا بشيء من العجب؛ فكيف</w:t>
      </w:r>
    </w:p>
    <w:p>
      <w:r>
        <w:t>يتصرف شاب في عمره كالطفل ؟!!فجأة صرخ الشاب مرة أخرى:</w:t>
      </w:r>
    </w:p>
    <w:p>
      <w:r>
        <w:t>«أبي؛ انظر إلى البركة وما فيها من حيوانات؛ انظر إلى الغيوم تسير</w:t>
      </w:r>
    </w:p>
    <w:p>
      <w:r>
        <w:t>مع القطار»؛ واستمر تعجب الزوجين من حديث الشاب مرة أخرى.ثم</w:t>
      </w:r>
    </w:p>
    <w:p>
      <w:r>
        <w:t>بدا هطول الأمطار؛ وقطرات الماء تتساقط على يد الشاب؛ الذي امتلا</w:t>
      </w:r>
    </w:p>
    <w:p>
      <w:r>
        <w:t>وجهه بالسعادة؛. وصرخ مرة أخرى: «أبي إنها تمطر؛ والماء يلمس</w:t>
      </w:r>
    </w:p>
    <w:p/>
    <w:p/>
    <w:p/>
    <w:p/>
    <w:p>
      <w:r>
        <w:t>الرجل العجوز: « لماذا لا تقوم بزيارة الطبيب والحصول على علاج</w:t>
      </w:r>
    </w:p>
    <w:p>
      <w:r>
        <w:t>لابنك؟ .هنا قال الرجل العجوز: «إننا قادمون من المستشفى؛ إذ إن</w:t>
      </w:r>
    </w:p>
    <w:p>
      <w:r>
        <w:t>ابني قد أصبح بصيرا لأول مرة في حياته ؛تذكر دائما: «لا تستخلص</w:t>
      </w:r>
    </w:p>
    <w:p>
      <w:r>
        <w:t>النتائج حتى تعرف كل الحقائق.</w:t>
      </w:r>
    </w:p>
    <w:p>
      <w:r>
        <w:t>الطفل الداهية</w:t>
      </w:r>
    </w:p>
    <w:p>
      <w:r>
        <w:t>أحد الأمراء العظام؛ زار بيت رجل من كبار موظفيه؛ وكان لهذا</w:t>
      </w:r>
    </w:p>
    <w:p>
      <w:r>
        <w:t>يختبر ذكاءه؛ فقال له: «بيت أبيك أعظم أم بيت الأمير؟». وتحير الطفل</w:t>
      </w:r>
    </w:p>
    <w:p>
      <w:r>
        <w:t>بين إكرامه لأبيه وإجلاله للأمير؛ وأجاب بذكاء: مادام الأمير في بيتناء</w:t>
      </w:r>
    </w:p>
    <w:p>
      <w:r>
        <w:t>الملك والوزير الذكي</w:t>
      </w:r>
    </w:p>
    <w:p>
      <w:r>
        <w:t>غضب أحد الملوك على وزير في مملكته؛ وأمر بسجنه؛ وأعلن أنه لن</w:t>
      </w:r>
    </w:p>
    <w:p>
      <w:r>
        <w:t>يصفح عنه حتى يأتي بجواد لونه ليس بالرمادي ولا بالأسود</w:t>
      </w:r>
    </w:p>
    <w:p>
      <w:r>
        <w:t>51</w:t>
      </w:r>
    </w:p>
    <w:p/>
    <w:p/>
    <w:p>
      <w:r>
        <w:br w:type="page"/>
      </w:r>
    </w:p>
    <w:p>
      <w:r>
        <w:t>يكون عليها جواد. وسمع الوزير بذلك. فوعد الملك أن يحضرالجواد</w:t>
      </w:r>
    </w:p>
    <w:p>
      <w:r>
        <w:t>المطلوب إذا أطلق سراحه. وبعد أن أطلق سراحه؛ أرسل الوزير إلى</w:t>
      </w:r>
    </w:p>
    <w:p>
      <w:r>
        <w:t>الملك يطلب منه أن يرسل من يتسلم الجواد المزعوم؛ على ألا يبعث</w:t>
      </w:r>
    </w:p>
    <w:p/>
    <w:p/>
    <w:p>
      <w:r>
        <w:t>برسوله في يوم السبت ولا الأحد ولا الاثنين ولا الثلاثاء ولا الأربعاء</w:t>
      </w:r>
    </w:p>
    <w:p>
      <w:r>
        <w:t>ولا الخميس ولا الجمعة؛ ولكن في أي يوم يختاره جلالته.</w:t>
      </w:r>
    </w:p>
    <w:p/>
    <w:p/>
    <w:p>
      <w:pPr>
        <w:jc w:val="center"/>
      </w:pPr>
      <w:r>
        <w:rPr>
          <w:color w:val="FF0000"/>
        </w:rPr>
        <w:t>ظاهرها شر باطنها خير</w:t>
      </w:r>
    </w:p>
    <w:p>
      <w:r>
        <w:t>في القديم و في إحدى الدول الأوربية الشمالية حيث يكسو الجليد كل</w:t>
      </w:r>
    </w:p>
    <w:p>
      <w:r>
        <w:t>الصغير التي حاولت أن تجعله لا يشعر بالبرد بأي طريقة. يبدو انهما</w:t>
      </w:r>
    </w:p>
    <w:p>
      <w:r>
        <w:t>قد ضلا الطريق ولكن سرعان ما تصادف عبور عربة يجرها زوج من</w:t>
      </w:r>
    </w:p>
    <w:p>
      <w:r>
        <w:t>الخيل وكان الرجل سائق العربة من الكرام حيث أركب الأرملة وابنها</w:t>
      </w:r>
    </w:p>
    <w:p>
      <w:r>
        <w:t>وفي أثناء الطريق بدأت أطراف السيدة تتجمد من البرودة وكانت في</w:t>
      </w:r>
    </w:p>
    <w:p>
      <w:r>
        <w:t>حالة سيئة جدا حتى كادت تفقد الوعي .لحظات من التفكير أوقف الرجل</w:t>
      </w:r>
    </w:p>
    <w:p>
      <w:r>
        <w:t>العربة وألقى بالسيدة خارج العربة وانطلق بأقصى سرعة خاطفا إبنها</w:t>
      </w:r>
    </w:p>
    <w:p>
      <w:r>
        <w:t>الوحيد ١.تصرف‏ يبدو للوهلة الأولى في منتهى القسوة ولكن تعالوا</w:t>
      </w:r>
    </w:p>
    <w:p>
      <w:r>
        <w:t>ننظر ماذا حدث.عندما تنبهت السيدة أن فلذة كبدها في العربة</w:t>
      </w:r>
    </w:p>
    <w:p>
      <w:r>
        <w:t>ويبعدعنها باستمرار قامت وبدأت تمشي وراء العربة ثم بدأت تركض</w:t>
      </w:r>
    </w:p>
    <w:p>
      <w:r>
        <w:t>إلى أن بدا عرقها يتصبب وبدأت تشعر بالدفئ واستردت صحتها مرة</w:t>
      </w:r>
    </w:p>
    <w:p>
      <w:r>
        <w:t>أخرى هنا أوقف الرجل العربة واركبها معه و أوصلهما بالسلامة.</w:t>
      </w:r>
    </w:p>
    <w:p/>
    <w:p>
      <w:pPr>
        <w:jc w:val="center"/>
      </w:pPr>
      <w:r>
        <w:rPr>
          <w:color w:val="FF0000"/>
        </w:rPr>
        <w:t>إنقلب السحر على الساحر</w:t>
      </w:r>
    </w:p>
    <w:p>
      <w:r>
        <w:t>زعموا أن رجلا أراد أن يؤدب زوجته ؛ فضربها بالعصا عدة مرات</w:t>
      </w:r>
    </w:p>
    <w:p>
      <w:r>
        <w:t>حتى ماتت؛ من دون أن يقصد قتلها ؛ بعد ذلك “خاف من عشيرتها ؛</w:t>
      </w:r>
    </w:p>
    <w:p>
      <w:r>
        <w:t>ولم يجد حيلة للخلاص من شرهم فخرج من منزله و قص القصة على</w:t>
      </w:r>
    </w:p>
    <w:p/>
    <w:p>
      <w:r>
        <w:t>52</w:t>
      </w:r>
    </w:p>
    <w:p/>
    <w:p/>
    <w:p>
      <w:r>
        <w:br w:type="page"/>
      </w:r>
    </w:p>
    <w:p>
      <w:r>
        <w:t>أحد أصحابه الأوفياء. . . . فقال له ذلك الصديق : إن طريق الخلاص</w:t>
      </w:r>
    </w:p>
    <w:p/>
    <w:p/>
    <w:p>
      <w:r>
        <w:t>هو أن تعثر على شخص جميل الصورة؛ و تدعوه لبيتك بعنوان</w:t>
      </w:r>
    </w:p>
    <w:p>
      <w:r>
        <w:t>الضيافة ؛ ثم اقطع رأسه فورا وضع جسده بجانب جثة المرأة؛ فلم</w:t>
      </w:r>
    </w:p>
    <w:p>
      <w:r>
        <w:t>أتحمل فقتلتهما معا .قل لعشيرتها إنني ضبطتها تخونني مع هذا الشاب</w:t>
      </w:r>
    </w:p>
    <w:p>
      <w:r>
        <w:t>أعجبته الحيلة التي سمعها من صديقه ؛ فجلس على بابداره يترصد</w:t>
      </w:r>
    </w:p>
    <w:p>
      <w:r>
        <w:t>إلى أن مر شاب وسيم فأصر عليه بأن يدخل المنزل للغداء ؛ فدخل</w:t>
      </w:r>
    </w:p>
    <w:p/>
    <w:p/>
    <w:p>
      <w:r>
        <w:t>»وقص عليهم القصة ؛ فذهبوا راضين مقتنعين خجلين من سلوك</w:t>
      </w:r>
    </w:p>
    <w:p>
      <w:r>
        <w:t>ابنتهم الآثم. إثر ذلك ؛ أقبل عليه صديقه (صاحب الحيلة) و سأله عن</w:t>
      </w:r>
    </w:p>
    <w:p>
      <w:r>
        <w:t>الحيلة التي علمه إياها ؛ هل نفذها أم لا ؟ فأجابه يالك من عبقري لقد</w:t>
      </w:r>
    </w:p>
    <w:p>
      <w:r>
        <w:t>وأراه جثة الشاب الذي قتله تنفيذدا للخطة فصعق الصديق وخر على</w:t>
      </w:r>
    </w:p>
    <w:p>
      <w:r>
        <w:t>الأرض مغشياعليه.أتدرون لماذا ؟ لقد كان ذلك الشاب ابنه. فلذة</w:t>
      </w:r>
    </w:p>
    <w:p>
      <w:r>
        <w:t>كبده.سبحان الله.</w:t>
      </w:r>
    </w:p>
    <w:p/>
    <w:p>
      <w:r>
        <w:t>عام 7 الجثرال الانكليزي : ستائلي مود. دخل احدى المناطق</w:t>
      </w:r>
    </w:p>
    <w:p>
      <w:r>
        <w:t>العربية فصادفه راعي أغنام ؛ فتوجه وطلب من المترجم أن يقول</w:t>
      </w:r>
    </w:p>
    <w:p>
      <w:r>
        <w:t>للراعي : الجنرال يطلب منك ذبح كلبك مقابل جنيه استرليني. على</w:t>
      </w:r>
    </w:p>
    <w:p>
      <w:r>
        <w:t>الرغم من أن الكلب يمثل شيء مهم للراعي كونه يحرس القطيع من</w:t>
      </w:r>
    </w:p>
    <w:p>
      <w:r>
        <w:t>الذئاب ويساعد الراعي بالرعي وتنبيه الراعي بوجود خطر لكن الجنيه</w:t>
      </w:r>
    </w:p>
    <w:p>
      <w:r>
        <w:t>في ذلك الوقت تستطيع أن تشتري بهنصف القطيع؛ فوافق الراعي و</w:t>
      </w:r>
    </w:p>
    <w:p>
      <w:r>
        <w:t>أمسك بكلبه وقام بذبحه تحت اقدام الجنرال..... وسلخه مقابل جنيه</w:t>
      </w:r>
    </w:p>
    <w:p/>
    <w:p>
      <w:r>
        <w:t>53</w:t>
      </w:r>
    </w:p>
    <w:p/>
    <w:p/>
    <w:p>
      <w:r>
        <w:br w:type="page"/>
      </w:r>
    </w:p>
    <w:p>
      <w:r>
        <w:t>خلف الجنرال وقال: اعطيني جنيه آخر و آكلها أمامك ؛الجنرال قال له</w:t>
      </w:r>
    </w:p>
    <w:p>
      <w:r>
        <w:t>: لا داعي فأنا أردت أن أعرف ماهية طباعكم فقط وعرفت ماأريد أن</w:t>
      </w:r>
    </w:p>
    <w:p>
      <w:r>
        <w:t>أعرفه فأنت ذبحت وسلخت وقطعت أغلى صديق ورفيق عندك من أجل</w:t>
      </w:r>
    </w:p>
    <w:p/>
    <w:p/>
    <w:p>
      <w:r>
        <w:t>3 جنيهات وكدت أن تأكله مقابل جنيه رابع. وبعدها التفت لجنوده و</w:t>
      </w:r>
    </w:p>
    <w:p/>
    <w:p/>
    <w:p>
      <w:r>
        <w:t>قال لهم اطمئنوا مادام هناك الكثير من هؤلاء هنا فلا تخشوا شيئا لأن</w:t>
      </w:r>
    </w:p>
    <w:p>
      <w:r>
        <w:t>أمثال هؤلاء هم من سيدعمنا مستقبلا.</w:t>
      </w:r>
    </w:p>
    <w:p>
      <w:r>
        <w:t>الورقة الأخيرة</w:t>
      </w:r>
    </w:p>
    <w:p>
      <w:r>
        <w:t>كانت أحد الفتيات طريحة الفراش ؛ وعلمت أن أجلها قد قرب بما أن</w:t>
      </w:r>
    </w:p>
    <w:p>
      <w:r>
        <w:t>أمل شفائها ضئيل؛ ففقدت رغبتها في الحياة وكانت تطل عبر نافذتها</w:t>
      </w:r>
    </w:p>
    <w:p>
      <w:r>
        <w:t>أطلت على الشجرة وسألت أختها: كم تبقى من ورقة على الشجرة</w:t>
      </w:r>
    </w:p>
    <w:p>
      <w:r>
        <w:t>المقابلة؟ فاستغربت الأخت الكبرى بعيون مدمعة : وما غاية السؤال يا</w:t>
      </w:r>
    </w:p>
    <w:p>
      <w:r>
        <w:t>صغيرتي؟ أجابتها أختها: إنني أدري أن حياتي ستنتهي فور وقوع آخر</w:t>
      </w:r>
    </w:p>
    <w:p>
      <w:r>
        <w:t>أوراق هذه الشجرة. فطمأنتها أختها قائلة : إذا سنستغل كل لحظة من</w:t>
      </w:r>
    </w:p>
    <w:p>
      <w:r>
        <w:t>حياتنا الباقية ؛ ونعيش أوقات سعيدة ؛ نستمتع ونفعل كل ماتريدينه.</w:t>
      </w:r>
    </w:p>
    <w:p>
      <w:r>
        <w:t>مرت الأيام يوما بعد يوم ؛ ونسيت الفتاة الصغيرة المرض وعاشت</w:t>
      </w:r>
    </w:p>
    <w:p>
      <w:r>
        <w:t>طفولتها تلهو وتلعب ولكنها كانت تراقب تلك الشجرة من وقت إلى آخر</w:t>
      </w:r>
    </w:p>
    <w:p>
      <w:r>
        <w:t>وتلاحظ تساقط الأوراق واحدة تلو الأخرى إلى غاية اليوم الذي لم</w:t>
      </w:r>
    </w:p>
    <w:p>
      <w:r>
        <w:t>تتبقى في الشجرة سوى ورقة واحدة فضنّت أنها آخر أيامها. لكن مَر</w:t>
      </w:r>
    </w:p>
    <w:p>
      <w:r>
        <w:t>الخريف ثم الشتاء ولم تسقط تلك الورقة ؛ وأخذت الفتاة بالتعافي وذلك</w:t>
      </w:r>
    </w:p>
    <w:p>
      <w:r>
        <w:t>لتحسن نفسيتها بعدم سقوط الورقة إلى أن استطاعت استرداد طاقتها</w:t>
      </w:r>
    </w:p>
    <w:p>
      <w:r>
        <w:t>والوقوف على رجليها. أول ما قررت الفتاة فعله هو التوجه لتلك</w:t>
      </w:r>
    </w:p>
    <w:p>
      <w:r>
        <w:t>54</w:t>
      </w:r>
    </w:p>
    <w:p/>
    <w:p/>
    <w:p>
      <w:r>
        <w:br w:type="page"/>
      </w:r>
    </w:p>
    <w:p>
      <w:r>
        <w:t>الشجرة ؛ ورؤية معجزة تلك الورقة التي لم يسقطها لا مطر ولا ريح.</w:t>
      </w:r>
    </w:p>
    <w:p>
      <w:r>
        <w:t>فاكتشفت أنها ورقة شجيرة بلاستيكية مثبتة على الشجرة بأحكام.</w:t>
      </w:r>
    </w:p>
    <w:p/>
    <w:p/>
    <w:p>
      <w:pPr>
        <w:jc w:val="center"/>
      </w:pPr>
      <w:r>
        <w:rPr>
          <w:color w:val="FF0000"/>
        </w:rPr>
        <w:t>الأمل الزائف</w:t>
      </w:r>
    </w:p>
    <w:p/>
    <w:p/>
    <w:p>
      <w:r>
        <w:t>عاد الملك إلى قصره في ليلة شديدة البرودة ورأى حارسا عجوزا</w:t>
      </w:r>
    </w:p>
    <w:p>
      <w:r>
        <w:t>واقفا بملابس رقيقة. فاقترب منه الملك وسأله: آلا تشعر بالبرد أيها</w:t>
      </w:r>
    </w:p>
    <w:p>
      <w:r>
        <w:t>العجوز؟ رد الحارس مرتجفا- بلى أشعر بالبرد؛ ولكنني لا أملك لباسا</w:t>
      </w:r>
    </w:p>
    <w:p>
      <w:r>
        <w:t>دافئاءولا مناص لي من تحمل البرد.فقال له الملك مبتسما مطمئنا -</w:t>
      </w:r>
    </w:p>
    <w:p>
      <w:r>
        <w:t>سأدخل القصر الآن طالبا من أحد خدمي أن يأتيك بلباس دافئ فرح</w:t>
      </w:r>
    </w:p>
    <w:p>
      <w:r>
        <w:t>الحارس بوعد الملك؛ وما إن دخل الملك قصره حتى نسي وعده.وفي</w:t>
      </w:r>
    </w:p>
    <w:p>
      <w:r>
        <w:t>الصباح الباكرفارق الحارس العجوز الحياة..وجد الملك بجانبه ورقة</w:t>
      </w:r>
    </w:p>
    <w:p>
      <w:r>
        <w:t>ولكن وعدك لي بالملابس الدافئة سلب مني قوتي وقتلني"</w:t>
      </w:r>
    </w:p>
    <w:p>
      <w:r>
        <w:t>القط الكسول</w:t>
      </w:r>
    </w:p>
    <w:p>
      <w:r>
        <w:t>عانى محارب ساموراي من فأر حاذق قرر استيطان بيت الساموراي؛</w:t>
      </w:r>
    </w:p>
    <w:p>
      <w:r>
        <w:t>فما كان من الأخير إلا أن أخذ بنصيحة حكيم القرية الذي أعطاه قطا</w:t>
      </w:r>
    </w:p>
    <w:p>
      <w:r>
        <w:t>سمينا بدا وكأنه ملك الكسل. لساعات كان القط يجلس دون حركة؛ ما</w:t>
      </w:r>
    </w:p>
    <w:p>
      <w:r>
        <w:t>جعل الفأر يتشجع ويتخلى عن حذره؛ حتى بلغ به الغرور أن بدأ يسير</w:t>
      </w:r>
    </w:p>
    <w:p>
      <w:r>
        <w:t>بالقرب من القط السمين الكسول. في يوم زاد الفآر من غروره واقترب</w:t>
      </w:r>
    </w:p>
    <w:p>
      <w:r>
        <w:t>غير مكترث من القط؛ فما كان من الأخير إلا أن غرس مخلبه في جثة</w:t>
      </w:r>
    </w:p>
    <w:p>
      <w:r>
        <w:t>الفأر المغدور.</w:t>
      </w:r>
    </w:p>
    <w:p>
      <w:r>
        <w:t>55</w:t>
      </w:r>
    </w:p>
    <w:p/>
    <w:p/>
    <w:p>
      <w:r>
        <w:br w:type="page"/>
      </w:r>
    </w:p>
    <w:p/>
    <w:p/>
    <w:p>
      <w:r>
        <w:t>)وي( عبارة عن جارية آية في الحسن والجمال؛ جعلته يهيم بها ويفرط</w:t>
      </w:r>
    </w:p>
    <w:p>
      <w:r>
        <w:t>في الغرام؛ على أن زوجته أحسنت إلى هذه الجارية وعاملتها خير</w:t>
      </w:r>
    </w:p>
    <w:p>
      <w:r>
        <w:t>المعاملة؛ ما دفع زوجها الملك للتساؤل عن سر هذا الانسجام؛ بينما</w:t>
      </w:r>
    </w:p>
    <w:p>
      <w:r>
        <w:t>المتوقع كان الهجر والخصام؛ لكنه كان من قلة الخبرة بأمور النساء</w:t>
      </w:r>
    </w:p>
    <w:p>
      <w:r>
        <w:t>حتى أنه صدق أن زوجته قبلت الأمر. في يوم انفردت الملكة بالجارية</w:t>
      </w:r>
    </w:p>
    <w:p>
      <w:r>
        <w:t>المحظية؛ وأخبرتها أن الملك يهواها كلها لولا أنفهاء وأنها إذا كانت</w:t>
      </w:r>
    </w:p>
    <w:p/>
    <w:p/>
    <w:p>
      <w:r>
        <w:t>تريد النصيحة الخالصة؛ فعليها في المرة القادمة التي تدخل على الملك</w:t>
      </w:r>
    </w:p>
    <w:p>
      <w:r>
        <w:t>أن تخفي أنفها بيدها. كانت الجارية من السذاجة بحيث نفذت النصيحة؛</w:t>
      </w:r>
    </w:p>
    <w:p>
      <w:r>
        <w:t>وكان الملك من الطيبة بحيث شكا لزوجته من أمر الجارية. أكدت الملكة</w:t>
      </w:r>
    </w:p>
    <w:p>
      <w:r>
        <w:t>أنها تعرف السبب؛ إلا أنها تخجل من ذكره؛ ولولا إلحاح زوجها لما</w:t>
      </w:r>
    </w:p>
    <w:p>
      <w:r>
        <w:t>باحت بأن الجارية إنما تفعل ذلك لسوء رائحة الملك؛ فما كان من</w:t>
      </w:r>
    </w:p>
    <w:p>
      <w:r>
        <w:t>الأخير إلا أمر بقطع أنف الجارية التي كانت جميلة.</w:t>
      </w:r>
    </w:p>
    <w:p>
      <w:r>
        <w:t>جزاء الخونة</w:t>
      </w:r>
    </w:p>
    <w:p>
      <w:r>
        <w:t>جنكيز خان هذا القائد المغولي عندما اجتاح المغول مدينة بخاري إحدى</w:t>
      </w:r>
    </w:p>
    <w:p>
      <w:r>
        <w:t>بلاد خراسان المسلمة عجزوا عن اقتحامها فكتب جنكيز خان لأهل</w:t>
      </w:r>
    </w:p>
    <w:p>
      <w:r>
        <w:t>المدينة أن من سلم لنا سلاحه ووقف في صفنا فهو آمن ومن رفض</w:t>
      </w:r>
    </w:p>
    <w:p>
      <w:r>
        <w:t>التسليم فلا يلومن إلا نفسه فانشق صف المسلمين إلى صفين اثنين :</w:t>
      </w:r>
    </w:p>
    <w:p>
      <w:r>
        <w:t>فمنهم رافض له فقالوا : لو استطاعوا غزونا لما طالبوا التفاوض معنا</w:t>
      </w:r>
    </w:p>
    <w:p>
      <w:r>
        <w:t>!! فهي إحدى الحسنيين إما نصر من الله يسر به الموحدون و إما</w:t>
      </w:r>
    </w:p>
    <w:p>
      <w:r>
        <w:t>شهادة نغيظ بها العدو ؛أما الصنف الثاني فجبن عن اللقاء وقال : نريد</w:t>
      </w:r>
    </w:p>
    <w:p>
      <w:r>
        <w:t>حقن الدماء و لا طاقة لنا بقتالهم ألا ترون عددهم وعدتهم ؟؟ فكتب</w:t>
      </w:r>
    </w:p>
    <w:p>
      <w:r>
        <w:t>56</w:t>
      </w:r>
    </w:p>
    <w:p/>
    <w:p/>
    <w:p>
      <w:r>
        <w:br w:type="page"/>
      </w:r>
    </w:p>
    <w:p>
      <w:r>
        <w:t>جنكيز خان لمن وافق على الرضوخ والتسليم أن أعينونا على قتال من</w:t>
      </w:r>
    </w:p>
    <w:p/>
    <w:p/>
    <w:p>
      <w:r>
        <w:t>رفض منكم و نولكم بعدهم أمر بلدكم فاغتر الناس بكلامه رغبا ورهبا</w:t>
      </w:r>
    </w:p>
    <w:p>
      <w:r>
        <w:t>من بطشهم فنزلوا لأمره و دارت رحى الحرب بين الطرفين طرف دافع</w:t>
      </w:r>
    </w:p>
    <w:p/>
    <w:p/>
    <w:p>
      <w:r>
        <w:t>عن ثبات مبادئه حتى قضى نحبه و طرف وضيع باع نفسه للتتار</w:t>
      </w:r>
    </w:p>
    <w:p>
      <w:r>
        <w:t>فسيره عبدا من عبيده في النهاية انتصر طرف التسليم والعمالة ولكن</w:t>
      </w:r>
    </w:p>
    <w:p>
      <w:r>
        <w:t>الصدمة الكبرى أن التتار سحبوا منهم السلاح و امروا بذبحهم كالنعاج</w:t>
      </w:r>
    </w:p>
    <w:p>
      <w:r>
        <w:t>وقال جنكيز مقولته المشهورة : لو كان يؤمن جانبهم لما غدروا</w:t>
      </w:r>
    </w:p>
    <w:p>
      <w:r>
        <w:t>بإخوانهم من أجلنا ونحن الغرباء</w:t>
      </w:r>
    </w:p>
    <w:p>
      <w:r>
        <w:t>الجرس العجيب</w:t>
      </w:r>
    </w:p>
    <w:p>
      <w:r>
        <w:t>يحكى أن قاض صيني حكيم؛ عرضت عليه قضية سرقة المتهمون فيها</w:t>
      </w:r>
    </w:p>
    <w:p>
      <w:r>
        <w:t>كثر؛ والأدلة فيها غير كافية. فكر القاضي في حيلة: أعلن للمشتبه</w:t>
      </w:r>
    </w:p>
    <w:p>
      <w:r>
        <w:t>فيهم عن جرس سحري يستطيع أن يميز السارق من البريء؛ ولايلزم</w:t>
      </w:r>
    </w:p>
    <w:p>
      <w:r>
        <w:t>سوى أن يلمس المشتبه بهم الجرس وإذا رن الجرس كان هذا معناه</w:t>
      </w:r>
    </w:p>
    <w:p>
      <w:r>
        <w:t>أنه هو السارق. جمع القاضي المشتبه فيهم؛ وشاركهم صلاة خاصة</w:t>
      </w:r>
    </w:p>
    <w:p>
      <w:r>
        <w:t>لهذا الأمرءثم جعل كل منهم يدخل بمفرده على هذا الجرس المزعوم</w:t>
      </w:r>
    </w:p>
    <w:p>
      <w:r>
        <w:t>والذي أحيط بستائر تحجبه عن العيون. وكان القاضي قد دهن الجرس</w:t>
      </w:r>
    </w:p>
    <w:p>
      <w:r>
        <w:t>قبل دخولهم؛ ولذا كان من السهل ملاحظة أن أصابع الجميع قد علق</w:t>
      </w:r>
    </w:p>
    <w:p>
      <w:r>
        <w:t>بها الدهانء. عدا رجل واحد خاف أن يلمس الجرس؛ والذي اعترف</w:t>
      </w:r>
    </w:p>
    <w:p>
      <w:r>
        <w:t>جزاء الصراحة</w:t>
      </w:r>
    </w:p>
    <w:p>
      <w:r>
        <w:t>ذكر أنّ خليفة أنشد قصيدة أمام مدعوويه وحاشيته؛ وكان بينهم شاعر؛</w:t>
      </w:r>
    </w:p>
    <w:p>
      <w:r>
        <w:t>فبعد أن انتهى الخليفة من إلقاء قصيدته التفت إلى الشاعر وسأله: هل</w:t>
      </w:r>
    </w:p>
    <w:p>
      <w:r>
        <w:t>أعجبتك القصيدة يا شاعر؟ أليست بليغة؟ فأجابه الشاعر: لا أشم بها</w:t>
      </w:r>
    </w:p>
    <w:p>
      <w:r>
        <w:t>57</w:t>
      </w:r>
    </w:p>
    <w:p/>
    <w:p/>
    <w:p>
      <w:r>
        <w:br w:type="page"/>
      </w:r>
    </w:p>
    <w:p>
      <w:r>
        <w:t>الاصطبل مع الخيول والحمير؛ فظلَ الشاعر محبوس آ في الاصطبل</w:t>
      </w:r>
    </w:p>
    <w:p>
      <w:r>
        <w:t>شهر ا كاملاً؛ ولمّا أفرج عنه الخليفة وعاد إلى مجلسه عاد الخليفة</w:t>
      </w:r>
    </w:p>
    <w:p>
      <w:r>
        <w:t>إلى إلقاء الشعرء؛ وقبل أن ينتهي من الإلقاء نهض الشاعر وهم</w:t>
      </w:r>
    </w:p>
    <w:p>
      <w:r>
        <w:t>بالخروج من المجلس خلسة؛ فلمحه الخليفة ثم سأله: إلى أين يا</w:t>
      </w:r>
    </w:p>
    <w:p>
      <w:r>
        <w:t>شاعر؟ فأجاب الشاعر: إلى الاصطبل يا مولاي.</w:t>
      </w:r>
    </w:p>
    <w:p/>
    <w:p/>
    <w:p>
      <w:pPr>
        <w:jc w:val="center"/>
      </w:pPr>
      <w:r>
        <w:rPr>
          <w:color w:val="FF0000"/>
        </w:rPr>
        <w:t>من حيث لاتحتسب</w:t>
      </w:r>
    </w:p>
    <w:p>
      <w:r>
        <w:t>كان رجل ينزل خروفا قد اشتراه فانفلت الخروف وهرب وصار الرجل</w:t>
      </w:r>
    </w:p>
    <w:p/>
    <w:p/>
    <w:p>
      <w:r>
        <w:t>يطارده ؛ حتى دخل الخروف بيت أيتام فقراء . وكانت أم الأيتام تنتظر</w:t>
      </w:r>
    </w:p>
    <w:p>
      <w:r>
        <w:t>كل يوم عند الباب من يترك لها طعاما وصدقة عند الباب فتأخذها. .</w:t>
      </w:r>
    </w:p>
    <w:p>
      <w:r>
        <w:t>وقد اعتادالجيران فعل ذلك..فلما دخل الخروف الباب خرجت أم الأيتام</w:t>
      </w:r>
    </w:p>
    <w:p>
      <w:r>
        <w:t>فنظرت فإذا جارهم أبومحمد عند الباب وهو مجهد ومتعب . . ! إفقالت</w:t>
      </w:r>
    </w:p>
    <w:p>
      <w:r>
        <w:t>له : الله يجعلها صدقة واصلة يابو محمد. .! !وهي تظن أنه تصدق به</w:t>
      </w:r>
    </w:p>
    <w:p>
      <w:r>
        <w:t>عليهم فما كان منه إلا قال : الله يتقبل و سامحينا يا أختي عن التقصير</w:t>
      </w:r>
    </w:p>
    <w:p>
      <w:r>
        <w:t>معكم .ثم التفت الرجل تجاه القبلة وقال : اللهم تقبله مني وفي اليوم</w:t>
      </w:r>
    </w:p>
    <w:p>
      <w:r>
        <w:t>الثاني خرج الرجل بعد الفجر ليشترى خروفا جديدا فرأى سيارة محملة</w:t>
      </w:r>
    </w:p>
    <w:p>
      <w:r>
        <w:t>بالخرفان واقفة فاشترى خروفا أسمن من خروف البارحة .سأل</w:t>
      </w:r>
    </w:p>
    <w:p>
      <w:r>
        <w:t>أبومحمد عن السعر . . .فقال البائع: خذها ولن نختلف ! فحمل الخروف</w:t>
      </w:r>
    </w:p>
    <w:p>
      <w:r>
        <w:t>السمين للسيارة. فقال له البائع :هذا الخروف دون ثمن . . والسبب</w:t>
      </w:r>
    </w:p>
    <w:p>
      <w:r>
        <w:t>أن الله رزقني هذه السنة بالكثير من الخرفان فقلت اول مشتر مني</w:t>
      </w:r>
    </w:p>
    <w:p>
      <w:r>
        <w:t>خروف هدية ؛ فهذا نصيبك يا أخي.</w:t>
      </w:r>
    </w:p>
    <w:p/>
    <w:p>
      <w:r>
        <w:t>585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اليد السارقة</w:t>
      </w:r>
    </w:p>
    <w:p/>
    <w:p/>
    <w:p>
      <w:r>
        <w:t>قال المحامي في معرض الدفاع عن موكله المتهم بالسرقة إن موكلي</w:t>
      </w:r>
    </w:p>
    <w:p/>
    <w:p/>
    <w:p>
      <w:r>
        <w:t>يا حضرات القضاة لم يرتكب جريمة قط و كل ما هنالك أنه كان مارا</w:t>
      </w:r>
    </w:p>
    <w:p>
      <w:r>
        <w:t>بتلك الشرفة المطلة على الطريق فامتدت يده اليمنى إلى الصندوق</w:t>
      </w:r>
    </w:p>
    <w:p>
      <w:r>
        <w:t>الذي كان على الشرفة و أخذته ولا شك في إنكم توافقونني الرأي على</w:t>
      </w:r>
    </w:p>
    <w:p>
      <w:r>
        <w:t>أن اليد ليست سوى عضوا من الأعضاء الكثيرة في الجسم فمن العدالة</w:t>
      </w:r>
    </w:p>
    <w:p>
      <w:r>
        <w:t>ألا تؤخذ الأعضاء كلها بجريمة عضو واحد !و لم يشك القضاة في أن</w:t>
      </w:r>
    </w:p>
    <w:p>
      <w:r>
        <w:t>المحامي يمزح إن لم يكن قد أصيب في عقله . فقال له رئيس المحكمة</w:t>
      </w:r>
    </w:p>
    <w:p>
      <w:r>
        <w:t>:إن حجتك يا حضرة المحامي منطقية جدا ولذلك قضت المحكمة بسنة</w:t>
      </w:r>
    </w:p>
    <w:p>
      <w:r>
        <w:t>سجن ويبقى المتهم حر في أن يصحب يده أو لا يصحبها إلى السجن !</w:t>
      </w:r>
    </w:p>
    <w:p>
      <w:r>
        <w:t>فكانت دهشة القضاة إذ رأواالمتهم يخلع ذراعه الصناعية ثم يتركها</w:t>
      </w:r>
    </w:p>
    <w:p>
      <w:r>
        <w:t>على منصة المحكمة ويخرج من القاعة مع محاميه في هدوء.</w:t>
      </w:r>
    </w:p>
    <w:p>
      <w:r>
        <w:t>موقف سيارات مجاني</w:t>
      </w:r>
    </w:p>
    <w:p>
      <w:r>
        <w:t>رجل أعمال ذهب إلى بنك في مدينة نيويورك و طلب مبلغ 5000 م</w:t>
      </w:r>
    </w:p>
    <w:p>
      <w:r>
        <w:t>دولار كقرض من البنك السفر إلى أورويا لقضاء بعض الأعمال. طلب</w:t>
      </w:r>
    </w:p>
    <w:p>
      <w:r>
        <w:t>البنك من رجل الأعمال ضمانات لكي يعيد المبلغ؛ لذا فقد سلم الرجل</w:t>
      </w:r>
    </w:p>
    <w:p>
      <w:r>
        <w:t>مفتاح سيارة الرولزرويز إلى البنك كضمان مالي ! قام رجل الأمن في</w:t>
      </w:r>
    </w:p>
    <w:p>
      <w:r>
        <w:t>البنك بفحص السيارة و أوراقها الثبوتية و وجدها سليمة ؛ و بهذا قبل</w:t>
      </w:r>
    </w:p>
    <w:p>
      <w:r>
        <w:t>البنك سيارة الرولز رويز كضمان. رئيس البنك و العاملون ضحكوا</w:t>
      </w:r>
    </w:p>
    <w:p>
      <w:r>
        <w:t>كثيرا من الرجل؛ لإيداعه سيارته الرولز رويز و التي تقدر بقيمة000</w:t>
      </w:r>
    </w:p>
    <w:p>
      <w:r>
        <w:t>0 دولار كضمان لمبلغ مستدان و قدره 5000 دولار. و قام أحد</w:t>
      </w:r>
    </w:p>
    <w:p>
      <w:r>
        <w:t>العاملين بإيقاف السيارة في مواقف البنك السفلية.عاد رجل الأعمال</w:t>
      </w:r>
    </w:p>
    <w:p>
      <w:r>
        <w:t>من سفره بعد أسبوعين؛ و توجه إلى البنك و قام بتسليم مبلغ 5000</w:t>
      </w:r>
    </w:p>
    <w:p>
      <w:r>
        <w:t>59</w:t>
      </w:r>
    </w:p>
    <w:p/>
    <w:p/>
    <w:p>
      <w:r>
        <w:br w:type="page"/>
      </w:r>
    </w:p>
    <w:p>
      <w:r>
        <w:t>دولارمع فوائد بقيمة .15 دولار.فقال مدير الإعارات في البنك : سيدي</w:t>
      </w:r>
    </w:p>
    <w:p>
      <w:r>
        <w:t>‎٠»‏ نحن سعداء جدا بتعاملك معنا ؛ ولكن نحن مستغربين أشد الاستغراب</w:t>
      </w:r>
    </w:p>
    <w:p>
      <w:r>
        <w:t>لقد بحثنا في معاملاتك و حساباتك و قد وجدناك من أصحاب الملايين</w:t>
      </w:r>
    </w:p>
    <w:p/>
    <w:p/>
    <w:p>
      <w:r>
        <w:t>إفكيف تستعير مبلغا و قدره 5000دولار وأنت لست بحاجة إليها؟ رد</w:t>
      </w:r>
    </w:p>
    <w:p>
      <w:r>
        <w:t>الرجل و هو يبتسم: سيدي هل هناك مكان في نيويورك الواسعة</w:t>
      </w:r>
    </w:p>
    <w:p>
      <w:r>
        <w:t>استطيع ايقاف سيارتي الرولزرويس بأجرة .15 دولار لمدة اسبوعين</w:t>
      </w:r>
    </w:p>
    <w:p>
      <w:r>
        <w:t>دون آن اجدها مسروقة بعد مجيئي من السفر.</w:t>
      </w:r>
    </w:p>
    <w:p/>
    <w:p/>
    <w:p>
      <w:pPr>
        <w:jc w:val="center"/>
      </w:pPr>
      <w:r>
        <w:rPr>
          <w:color w:val="FF0000"/>
        </w:rPr>
        <w:t>رحيل الشيطان</w:t>
      </w:r>
    </w:p>
    <w:p>
      <w:r>
        <w:t>يقال أن شيطانا أراد الرحيل من مكان كان يسكن فيه مع أبنائه فرأى</w:t>
      </w:r>
    </w:p>
    <w:p>
      <w:r>
        <w:t>أحد أولاده خيمة فقال: لا أغادرن حتى أفعلن بهم الأفاعيل. فذهب إلى</w:t>
      </w:r>
    </w:p>
    <w:p>
      <w:r>
        <w:t>الخيمة.فوجد بقرة مربوطة بوتد فوجد امرأة تحلب هذه البقرة و ولدها</w:t>
      </w:r>
    </w:p>
    <w:p>
      <w:r>
        <w:t>بجانبها فقام فحرك الوتد فخافت البقرة وهاجت فانقلب الحليب على</w:t>
      </w:r>
    </w:p>
    <w:p>
      <w:r>
        <w:t>الأرض ودهست ابن المرأة فقتلته دهسا. فغضبت المرأة فدفعت البقرة</w:t>
      </w:r>
    </w:p>
    <w:p>
      <w:r>
        <w:t>وضربتها بشدة وطعنتها بالسكين طعنا مميتا فسقطت البقرة وماتت</w:t>
      </w:r>
    </w:p>
    <w:p>
      <w:r>
        <w:t>فجاء زوجها فرأى طفله و البقرة على تلك الحال فطلق زوجته وضربها</w:t>
      </w:r>
    </w:p>
    <w:p>
      <w:r>
        <w:t>فجاء قومها فضربوه فجاء قومه فاقتتلوا واشتبكوا فتعجب الشيطان</w:t>
      </w:r>
    </w:p>
    <w:p>
      <w:r>
        <w:t>فسأل ولده ويحك ما الذي فعلت ؟ ؟ ؟قال لا شيء فقط حركت الوتد</w:t>
      </w:r>
    </w:p>
    <w:p>
      <w:r>
        <w:t>(.وهكذا يظن الأغلب من الناس أنهم لا يفعلون شيئا وهم لا يعلمون</w:t>
      </w:r>
    </w:p>
    <w:p>
      <w:r>
        <w:t>وتشحن أجواءوتخطف فرحة وتقضي على بهجة وتكسر قلوبا وتطلق</w:t>
      </w:r>
    </w:p>
    <w:p>
      <w:r>
        <w:t>زوجات وتيتم أطفالا وتريق دماء وتقسم أوطانا وتخرب بلدان.</w:t>
      </w:r>
    </w:p>
    <w:p>
      <w:r>
        <w:t>60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الجبة السوداء</w:t>
      </w:r>
    </w:p>
    <w:p>
      <w:r>
        <w:t>في عام 1791 في فرنسا كان أحد القضاة جالسا في شرفة منزله</w:t>
      </w:r>
    </w:p>
    <w:p>
      <w:r>
        <w:t>وشاهد مشاجرة بين شخصين انتهت بقتل أحدهما وهرب الشخص</w:t>
      </w:r>
    </w:p>
    <w:p>
      <w:r>
        <w:t>القاتل. فأسرع شخص الى مكان الجريمة وأخذا القتيل وذهب به إلى</w:t>
      </w:r>
    </w:p>
    <w:p/>
    <w:p/>
    <w:p>
      <w:r>
        <w:t>المستشفى لإسعافه ولكنه مات؛ فاتهمت الشرطة المنقذ بالقتل وكان</w:t>
      </w:r>
    </w:p>
    <w:p>
      <w:r>
        <w:t>القاضي هو الذي سيحكم في القضية وحيث أن القانون الفرنسي لا</w:t>
      </w:r>
    </w:p>
    <w:p>
      <w:r>
        <w:t>يعترف إلا بالدلائل فقد حكم القاضي على البريء بالأعدام وظل القاضي</w:t>
      </w:r>
    </w:p>
    <w:p>
      <w:r>
        <w:t>يؤنب نفسه ولكي يرتاح من عذاب الضمير اعترف بخطأه وذات يوم</w:t>
      </w:r>
    </w:p>
    <w:p>
      <w:r>
        <w:t>وقف أمامه محامي مرتديا ثوبا أسود فسأله القاضي: لماذا ترتدي هذا</w:t>
      </w:r>
    </w:p>
    <w:p/>
    <w:p/>
    <w:p>
      <w:r>
        <w:t>الثوب الاسود؟ فقال له المحامي: لكي اذكرك بما فعلته من قبل وحكمت</w:t>
      </w:r>
    </w:p>
    <w:p>
      <w:r>
        <w:t>الأسود هو الزي الرسمي في مهنة المحاماة.</w:t>
      </w:r>
    </w:p>
    <w:p/>
    <w:p>
      <w:pPr>
        <w:jc w:val="center"/>
      </w:pPr>
      <w:r>
        <w:rPr>
          <w:color w:val="FF0000"/>
        </w:rPr>
        <w:t>الرجل العابد والشيطان</w:t>
      </w:r>
    </w:p>
    <w:p>
      <w:r>
        <w:t>رجل استيقظ مبكرا ليصلى صلاه الفجر في المسجد لبس وتوضاً وذهب</w:t>
      </w:r>
    </w:p>
    <w:p>
      <w:r>
        <w:t>إلى المسجد وفي منتصف الطريق تعثر و وقع وتوسخت ملابسه قام</w:t>
      </w:r>
    </w:p>
    <w:p>
      <w:r>
        <w:t>ورجع إلى بيته وغير ملابسه وتوضاً وذهب ليصلى وفي نفس المكان</w:t>
      </w:r>
    </w:p>
    <w:p>
      <w:r>
        <w:t>تعثر و وقع وتوسخت ملابسه فرجع الى بيته وغير ملابسه وتوضا</w:t>
      </w:r>
    </w:p>
    <w:p>
      <w:r>
        <w:t>وخرج من البيت لقى شخص معه مصباح فسأله : من انت؟ قال :انا</w:t>
      </w:r>
    </w:p>
    <w:p>
      <w:r>
        <w:t>رأيتك وقعت مرتين وقلت انور لك الطريق الى المسجد . .ونور له</w:t>
      </w:r>
    </w:p>
    <w:p>
      <w:r>
        <w:t>الطريق وعند المسجد قال له :ادخل لنصلى. .رفض الدخول وكرر طلبه</w:t>
      </w:r>
    </w:p>
    <w:p>
      <w:r>
        <w:t>لكنه رفض وبشده الدخول للصلاه سأله: لماذا لا تحب أن تصلي؟ قال</w:t>
      </w:r>
    </w:p>
    <w:p>
      <w:r>
        <w:t>له: انا الشيطان انا اوقعتك المره الأولى لكى ترجع البيت ولا تصلى</w:t>
      </w:r>
    </w:p>
    <w:p>
      <w:r>
        <w:t>بالمسجد ولكنك رجعت ولما رجعت إلى البيت غفر الله لك ذنوبك ؛ ولما</w:t>
      </w:r>
    </w:p>
    <w:p/>
    <w:p>
      <w:r>
        <w:t>61</w:t>
      </w:r>
    </w:p>
    <w:p/>
    <w:p/>
    <w:p>
      <w:r>
        <w:br w:type="page"/>
      </w:r>
    </w:p>
    <w:p>
      <w:r>
        <w:t>اوقعتك المره الثانيه ورجعت إلى البيت غفر الله لاهل بيتك ؛ وفي المره</w:t>
      </w:r>
    </w:p>
    <w:p>
      <w:r>
        <w:t>الثالثة خفت أن اوقعك فيغفر الله لاهل قريتك.</w:t>
      </w:r>
    </w:p>
    <w:p/>
    <w:p/>
    <w:p>
      <w:pPr>
        <w:jc w:val="center"/>
      </w:pPr>
      <w:r>
        <w:rPr>
          <w:color w:val="FF0000"/>
        </w:rPr>
        <w:t>الأخوان الأصمان</w:t>
      </w:r>
    </w:p>
    <w:p/>
    <w:p/>
    <w:p>
      <w:r>
        <w:t>كان جون ومايك أخوان يعيشان في لندن وكان لديهما محل خياطة</w:t>
      </w:r>
    </w:p>
    <w:p>
      <w:r>
        <w:t>وملابس ؛ كان لديهما حنكة وذكاء في ترويج بضاعتهما بحيث إذا دخل</w:t>
      </w:r>
    </w:p>
    <w:p>
      <w:r>
        <w:t>عليهما الزبون كان جون يدعي أنه أصم ومايكل يكون في الدور العلوي</w:t>
      </w:r>
    </w:p>
    <w:p>
      <w:r>
        <w:t>فيقول الزبون :بكم هذا ؟ فيقول جون لأخيه : يامايكل بكم هذا الطقم؟</w:t>
      </w:r>
    </w:p>
    <w:p>
      <w:r>
        <w:t>فيقول مايكل : ب 50 جنيه ؛يقول جون: لا أسمعك.</w:t>
      </w:r>
    </w:p>
    <w:p/>
    <w:p>
      <w:r>
        <w:t>فيقول للزبون : أخي يقول ب 20 جنيه فيأخذها الزبون مباشرة وهو</w:t>
      </w:r>
    </w:p>
    <w:p>
      <w:r>
        <w:t>فرح فيضحكان مايكل وجون لأن الطقم لايسوى 10 جنيه</w:t>
      </w:r>
    </w:p>
    <w:p/>
    <w:p>
      <w:pPr>
        <w:jc w:val="center"/>
      </w:pPr>
      <w:r>
        <w:rPr>
          <w:color w:val="FF0000"/>
        </w:rPr>
        <w:t>وصية بعد الموت</w:t>
      </w:r>
    </w:p>
    <w:p>
      <w:r>
        <w:t>لما استشهد ثابت رضي الله عنه في معركة اليمامة؛ وكانت عليه درع</w:t>
      </w:r>
    </w:p>
    <w:p>
      <w:r>
        <w:t>نفيسة؛ فأخذها أحد الرجال. وفي تلك الليلة بينما أحد المسلمين نائم؛</w:t>
      </w:r>
    </w:p>
    <w:p>
      <w:r>
        <w:t>إذ أتاه ثابت بن قيس في منامه وقال له: أوصيك بوصية فإياك أن</w:t>
      </w:r>
    </w:p>
    <w:p>
      <w:r>
        <w:t>تقول: هذا حلم فتضيعه؛ إني لما قتلت في المعركة ومر بي رجل من</w:t>
      </w:r>
    </w:p>
    <w:p>
      <w:r>
        <w:t>يمرح في حبله المشدود وقد كفا على الدرع برمة (قدر)؛ وفوق البرمة</w:t>
      </w:r>
    </w:p>
    <w:p>
      <w:r>
        <w:t>وأخبره أن يبعث أحدا ليسترد درعي؛ فإذا قدمت إلى خليفة رسول الله</w:t>
      </w:r>
    </w:p>
    <w:p>
      <w:r>
        <w:t>صلى الله عليه و سلم أبي بكر فقل له: إن علي من الدين كذا وكذا“وفلان</w:t>
      </w:r>
    </w:p>
    <w:p>
      <w:r>
        <w:t>من رقيقي عتيق. (أي أعتقوا العبد الذي كان في خدمتي واجعلوه حرا)</w:t>
      </w:r>
    </w:p>
    <w:p>
      <w:r>
        <w:t>فأتي الرجل خالداً فأخبره؛ فبعث إلى الدرع فأتي بهاء وحدث أبا بكر</w:t>
      </w:r>
    </w:p>
    <w:p>
      <w:r>
        <w:t>62</w:t>
      </w:r>
    </w:p>
    <w:p/>
    <w:p/>
    <w:p>
      <w:r>
        <w:br w:type="page"/>
      </w:r>
    </w:p>
    <w:p>
      <w:r>
        <w:t>برؤياه فأجاز وصيته بعد موته؛ ولذا قيل: لا يعلم أحد أجيزت وصيته</w:t>
      </w:r>
    </w:p>
    <w:p/>
    <w:p/>
    <w:p>
      <w:r>
        <w:t>.* .</w:t>
      </w:r>
    </w:p>
    <w:p>
      <w:r>
        <w:t>موه ُ</w:t>
      </w:r>
    </w:p>
    <w:p>
      <w:r>
        <w:t>الا ثاب</w:t>
      </w:r>
    </w:p>
    <w:p>
      <w:r>
        <w:t>٠ج‏</w:t>
      </w:r>
    </w:p>
    <w:p>
      <w:r>
        <w:t>بن فيس ره</w:t>
      </w:r>
    </w:p>
    <w:p>
      <w:r>
        <w:t>. الصحا ل</w:t>
      </w:r>
    </w:p>
    <w:p>
      <w:r>
        <w:t>ي أجيزت</w:t>
      </w:r>
    </w:p>
    <w:p/>
    <w:p/>
    <w:p>
      <w:r>
        <w:t>وصيته بعد موته.</w:t>
      </w:r>
    </w:p>
    <w:p>
      <w:r>
        <w:t>كان راع في عهد رسول الله كك إذ جاء الذئب فأخذ شاة؛ فوثب الراعي</w:t>
      </w:r>
    </w:p>
    <w:p>
      <w:r>
        <w:t>حتى انتزعها من الذنئب. فقال له الذئب: أما تتقي الله أن تمنعني طعمة</w:t>
      </w:r>
    </w:p>
    <w:p>
      <w:r>
        <w:t>أطعمنيها الله تنزعها مني؟ فقال له الراعي : العجب من ذنب يتكلم.</w:t>
      </w:r>
    </w:p>
    <w:p>
      <w:r>
        <w:t>فقال الذئب: أفلا أدلك على ما هو أعجب من كلامي ؛ ذلك الرجل في</w:t>
      </w:r>
    </w:p>
    <w:p>
      <w:r>
        <w:t>النخل يخبر الناس بحديث الأولين والآخرين أعجب من كلامي.)إشارة</w:t>
      </w:r>
    </w:p>
    <w:p>
      <w:r>
        <w:t>إلى رسول #( فانطلق الراعي حتى جاء رسول الله ك فأخبره ماحدث</w:t>
      </w:r>
    </w:p>
    <w:p>
      <w:r>
        <w:t>معه؛ فقال له رسول الله #5: « حدث به الناس » ودخل الإسلام .</w:t>
      </w:r>
    </w:p>
    <w:p>
      <w:r>
        <w:t>عند حصار قوات تشاو لقوات تانج المتحصنة خلف أسوار المدينة؛</w:t>
      </w:r>
    </w:p>
    <w:p>
      <w:r>
        <w:t>كانت نسبة الجنود 20 إلى واحد لصالح قوات تشاو . بسبب طول</w:t>
      </w:r>
    </w:p>
    <w:p>
      <w:r>
        <w:t>المناوشات؛ نفدت الأسهم من الرماة خلف الأسوارء فما كان من قائدهم</w:t>
      </w:r>
    </w:p>
    <w:p>
      <w:r>
        <w:t>إحداث ضوضاء وضجيج يقارب ذلك للجيوش المحاربة. ما أن رأي</w:t>
      </w:r>
    </w:p>
    <w:p>
      <w:r>
        <w:t>الأسوار. بعد فترة امتلأت الدمى بالسهام التي أصابتهاء فقامت قوات</w:t>
      </w:r>
    </w:p>
    <w:p>
      <w:r>
        <w:t>تانج بسحب هذه الدمى واستخلاص الأسهم منها واستخدمتها عوضا</w:t>
      </w:r>
    </w:p>
    <w:p>
      <w:r>
        <w:t>في المساء التالي كررت قوات تانج ذات الخديعة. أمر القائد قواته بعدم</w:t>
      </w:r>
    </w:p>
    <w:p>
      <w:r>
        <w:t>63</w:t>
      </w:r>
    </w:p>
    <w:p/>
    <w:p/>
    <w:p>
      <w:r>
        <w:br w:type="page"/>
      </w:r>
    </w:p>
    <w:p>
      <w:r>
        <w:t>إطلاق سهم واحد. عندها هبط من الأسوار أكثر من 500 من أفضل</w:t>
      </w:r>
    </w:p>
    <w:p>
      <w:r>
        <w:t>قوات تانج وهاجموا عدوهم الغافل بسرعة البرق؛ وبسبب وقع</w:t>
      </w:r>
    </w:p>
    <w:p>
      <w:r>
        <w:t>المفاجأة عليهم فر جنود العدو وانتهى الحصار</w:t>
      </w:r>
    </w:p>
    <w:p/>
    <w:p/>
    <w:p>
      <w:pPr>
        <w:jc w:val="center"/>
      </w:pPr>
      <w:r>
        <w:rPr>
          <w:color w:val="FF0000"/>
        </w:rPr>
        <w:t>أذكى رجل في العالم</w:t>
      </w:r>
    </w:p>
    <w:p>
      <w:r>
        <w:t>كانت هناك رحلة في الطائرة تضم طبيبا ومحاميا وشيخا كبيرا وطفلا</w:t>
      </w:r>
    </w:p>
    <w:p>
      <w:r>
        <w:t>صغيرا ذات يوم بالإضافة إلى الطيار. وفي وسط الرحلة تعرض أحد</w:t>
      </w:r>
    </w:p>
    <w:p>
      <w:r>
        <w:t>المحركات إلى عطل فبدأت الطائرة بالسقوط. عندهاء قال الطيار الطائرة</w:t>
      </w:r>
    </w:p>
    <w:p>
      <w:r>
        <w:t>تسقط؛ فليأخذ كل منكم مظلة وينجو بحياته ."أخذ الطيار مظلة وقفزء</w:t>
      </w:r>
    </w:p>
    <w:p/>
    <w:p/>
    <w:p>
      <w:r>
        <w:t>أنقذ أرواح الناس؛ لذلك علي أن أنجو بحياتي." فأخذ مظلة وهبط. ثم</w:t>
      </w:r>
    </w:p>
    <w:p>
      <w:r>
        <w:t>لي أولوية النجاة." ثم قفز بدوره ذلك؛ نظر الشيخ إلى الطفل وقال له:</w:t>
      </w:r>
    </w:p>
    <w:p>
      <w:r>
        <w:t>"يابني؛ لقد عشت كثيرا ورأيت المثير في حياتي؛ أما أنت فما زلت في</w:t>
      </w:r>
    </w:p>
    <w:p>
      <w:r>
        <w:t>مقتبل العمرء لذلك خذ المظلة الأخيرة وانجو بحياتك." فنظر الطفل إلى</w:t>
      </w:r>
    </w:p>
    <w:p>
      <w:r>
        <w:t>الشيخ وقال: "لا تقلق يا جدي؛ لأن "أذكى رجل في العالم أخذ حقيبتي</w:t>
      </w:r>
    </w:p>
    <w:p>
      <w:r>
        <w:t>اعتاد ابو دجانه ان يكون في صلاة الفجر خلف الرسول الكريم ؛</w:t>
      </w:r>
    </w:p>
    <w:p>
      <w:r>
        <w:t>ولكنه ما كاد ينهي صلاته حتى يخرج من المسجد مسرعا ؛ فاستلفت</w:t>
      </w:r>
    </w:p>
    <w:p>
      <w:r>
        <w:t>ذلك نظر الرسول الكريم فاستوقفه يوما وساله قائلا: يا أبا دجانة؛</w:t>
      </w:r>
    </w:p>
    <w:p>
      <w:r>
        <w:t>أليس لك عند الله حاجة؟</w:t>
      </w:r>
    </w:p>
    <w:p/>
    <w:p>
      <w:r>
        <w:t>64</w:t>
      </w:r>
    </w:p>
    <w:p/>
    <w:p/>
    <w:p>
      <w:r>
        <w:br w:type="page"/>
      </w:r>
    </w:p>
    <w:p>
      <w:r>
        <w:t>- قال أبو دجانة: بلى يا رسول الله ولا أستغنى عنه طرفة عين.</w:t>
      </w:r>
    </w:p>
    <w:p>
      <w:r>
        <w:t>- فقال النبى : إذن لماذا لا تنتظر حتى تختم الصلاة معنا وتدعو الله</w:t>
      </w:r>
    </w:p>
    <w:p/>
    <w:p/>
    <w:p>
      <w:pPr>
        <w:jc w:val="center"/>
      </w:pPr>
      <w:r>
        <w:rPr>
          <w:color w:val="FF0000"/>
        </w:rPr>
        <w:t>بما تريد ؟ ض</w:t>
      </w:r>
    </w:p>
    <w:p/>
    <w:p/>
    <w:p>
      <w:r>
        <w:t>- قال أبو دجانة: السبب في ذلك أن لي جار من اليهود له نخلة</w:t>
      </w:r>
    </w:p>
    <w:p>
      <w:r>
        <w:t>فروعها في صحن بيتي, فإذا ما هبت الريح ليلا أسقطت رطبها</w:t>
      </w:r>
    </w:p>
    <w:p>
      <w:r>
        <w:t>عندي ؛ فتراني أخرج من المسجد مسرعا لأجمع ذلك الرطب</w:t>
      </w:r>
    </w:p>
    <w:p>
      <w:r>
        <w:t>وأرده إلى صاحبه قبل أن يستيقظ أطفالي؛ فيأكلون منه وهم جياع</w:t>
      </w:r>
    </w:p>
    <w:p>
      <w:r>
        <w:t>. وأقسم لك يا رسول الله أنني رأيت أحد أولادي يمضغ تمرة من</w:t>
      </w:r>
    </w:p>
    <w:p>
      <w:r>
        <w:t>هذا الرطب فادخلت أصبعي في حلقه وأخرجتها قبل أن يبتلعها</w:t>
      </w:r>
    </w:p>
    <w:p>
      <w:r>
        <w:t>واشترى منه النخلة ووهبها لأبي دجانة وأولاده وعندما علم</w:t>
      </w:r>
    </w:p>
    <w:p>
      <w:r>
        <w:t>اليهودي بحقيقة الأمر أسرع بجمع أولاده وأهله؛ وتوجه بهم إلى</w:t>
      </w:r>
    </w:p>
    <w:p>
      <w:r>
        <w:t>القاطرة الأخيرة</w:t>
      </w:r>
    </w:p>
    <w:p>
      <w:r>
        <w:t>كل عام كان والدا الطفل “مارتان” يصطحبانه في القطار عند جدته</w:t>
      </w:r>
    </w:p>
    <w:p>
      <w:r>
        <w:t>ليقضي عطلة الصيف عندها يتركونه ويعودون في اليوم التالي ثم</w:t>
      </w:r>
    </w:p>
    <w:p>
      <w:r>
        <w:t>في إحدى الأعوام قال لهما: أصبحت كبيرا الآن ماذا لو ذهبت</w:t>
      </w:r>
    </w:p>
    <w:p>
      <w:r>
        <w:t>لوحدي الى جدتي هذا العام؟ وافق الوالدان بعد نقاش قصير وها</w:t>
      </w:r>
    </w:p>
    <w:p>
      <w:r>
        <w:t>هما في اليوم المحدد واقفان على رصيف المحطة يكرران بعض</w:t>
      </w:r>
    </w:p>
    <w:p>
      <w:r>
        <w:t>الوصايا عليه وهو يتأفف لقد سمعت ذلك منكما الف مرة! وقبل أن</w:t>
      </w:r>
    </w:p>
    <w:p>
      <w:r>
        <w:t>ينطلق القطار بلحظة اقترب منه والده وهمس له في أذنه خذء هذا</w:t>
      </w:r>
    </w:p>
    <w:p>
      <w:r>
        <w:t>65</w:t>
      </w:r>
    </w:p>
    <w:p/>
    <w:p/>
    <w:p>
      <w:r>
        <w:br w:type="page"/>
      </w:r>
    </w:p>
    <w:p>
      <w:r>
        <w:t>لك إذا ما شعرت بالخوف أو بالمرض” ووضع شيئا بجيب طفله ؛</w:t>
      </w:r>
    </w:p>
    <w:p>
      <w:r>
        <w:t>جلس الطفل وحيدا في القطار دون اهله للمرة الأولى يشاهد تتابع</w:t>
      </w:r>
    </w:p>
    <w:p>
      <w:r>
        <w:t>المناظر الطبيعية من النافذة ويسمع ضجة الناس الغرباء تعلو حوله</w:t>
      </w:r>
    </w:p>
    <w:p>
      <w:r>
        <w:t>يخرجون ويدخلون إلى مقصورته حتى مراقب القطار تعجب ووجه</w:t>
      </w:r>
    </w:p>
    <w:p>
      <w:r>
        <w:t>له الأسئلة حول كونه دون رفقة حتى إن امرأة رمقته بنظرة</w:t>
      </w:r>
    </w:p>
    <w:p/>
    <w:p/>
    <w:p>
      <w:r>
        <w:t>حزينة..فارتبك “مارتان” وشعر بأنه ليس على ما يرام ثم شعر</w:t>
      </w:r>
    </w:p>
    <w:p>
      <w:r>
        <w:t>بالخوف فتقوقع ضمن كرسيه واغرورقت عيناه بالدموع وفي تلك</w:t>
      </w:r>
    </w:p>
    <w:p>
      <w:r>
        <w:t>اللحظة تذكر همس أبيه وأنه دمن شيئًا في جيبه لمثل هذه اللحظة.</w:t>
      </w:r>
    </w:p>
    <w:p>
      <w:r>
        <w:t>فتّش في جيبه بيد مرتجفة وعثر على الورقة الصغيرة... فتحها:</w:t>
      </w:r>
    </w:p>
    <w:p>
      <w:r>
        <w:t>" يا ولدي؛ أنا في المقصورة الأخيرة في القطار".</w:t>
      </w:r>
    </w:p>
    <w:p/>
    <w:p/>
    <w:p>
      <w:pPr>
        <w:jc w:val="center"/>
      </w:pPr>
      <w:r>
        <w:rPr>
          <w:color w:val="FF0000"/>
        </w:rPr>
        <w:t>ثمر بدون دوى</w:t>
      </w:r>
    </w:p>
    <w:p>
      <w:r>
        <w:t>شد انتباه عمر بن الخطاب أن أبا بكر يخرج إلى أطراف المدينة بعد</w:t>
      </w:r>
    </w:p>
    <w:p>
      <w:r>
        <w:t>صلاة الفجر ويدخل بيتا صغيرا لساعات ثم ينصرف إلى بيته وكان</w:t>
      </w:r>
    </w:p>
    <w:p>
      <w:r>
        <w:t>عمر يعرف كل ما يفعله أبو بكر الصديق من خير إلا سر هذا البيت</w:t>
      </w:r>
    </w:p>
    <w:p>
      <w:r>
        <w:t>مرت الأيام ومازال خليفة المؤمنين يزور هذا البيت ومازال عمر لا</w:t>
      </w:r>
    </w:p>
    <w:p>
      <w:r>
        <w:t>يعرف ماذا يفعل الصديق داخله ؛ فقرر عمر دخول البيت بعد خروج</w:t>
      </w:r>
    </w:p>
    <w:p>
      <w:r>
        <w:t>أبو بكر منه ليشاهد بعينه ما بداخله وليعرف ماذا يفعل فيه الصديق</w:t>
      </w:r>
    </w:p>
    <w:p>
      <w:r>
        <w:t>بعد صلاة الفجر حينما دخل عمر هذا البيت الصغير وجد سيدة</w:t>
      </w:r>
    </w:p>
    <w:p>
      <w:r>
        <w:t>عجوز لا تقوى على الجراك ليس لها أحد ؛ كما أنها عمياء العينين</w:t>
      </w:r>
    </w:p>
    <w:p>
      <w:r>
        <w:t>..و عرفها بنفسه فاستغرب ابن الخطاب مما شاهد!؟ وأراد أن</w:t>
      </w:r>
    </w:p>
    <w:p>
      <w:r>
        <w:t>يعرف ما سر علاقة ابي بكر بهذه العجوز العمياء ؟! سأل عمر</w:t>
      </w:r>
    </w:p>
    <w:p>
      <w:r>
        <w:t>العجوز: ماذا يفعل هذا الرجل عندكم؟ يقصد أبو بكر الصديق فأجابت</w:t>
      </w:r>
    </w:p>
    <w:p>
      <w:r>
        <w:t>العجوز وقالت: والله لا أعلم يا بني؛ فهذا الرجل يأتي كل صباح</w:t>
      </w:r>
    </w:p>
    <w:p>
      <w:r>
        <w:t>وينظف لي البيت ويكنسه ومن ثم يعد لي الطعام وينصرف دون أن</w:t>
      </w:r>
    </w:p>
    <w:p>
      <w:r>
        <w:t>يكلمني ولما مات أبو بكر قام غمر باستكمال رعاية العجوز الضريرة</w:t>
      </w:r>
    </w:p>
    <w:p>
      <w:r>
        <w:t>66</w:t>
      </w:r>
    </w:p>
    <w:p/>
    <w:p/>
    <w:p>
      <w:r>
        <w:br w:type="page"/>
      </w:r>
    </w:p>
    <w:p>
      <w:r>
        <w:t>فقالت له : أمات صاحبك ؟! قال: وما أدراك ؟ قالت : جنتني بالتمر</w:t>
      </w:r>
    </w:p>
    <w:p>
      <w:r>
        <w:t>ولم تنزع منه النوى فجثم عمر بن الخطاب على ركبتيه وفاضت</w:t>
      </w:r>
    </w:p>
    <w:p>
      <w:r>
        <w:t>عيناه بالدموع وقال عبارته الشهيرة:</w:t>
      </w:r>
    </w:p>
    <w:p/>
    <w:p/>
    <w:p>
      <w:r>
        <w:t>"لقد أتعبت الخلفاء من بعدك يا أبا بكر .</w:t>
      </w:r>
    </w:p>
    <w:p/>
    <w:p/>
    <w:p>
      <w:pPr>
        <w:jc w:val="center"/>
      </w:pPr>
      <w:r>
        <w:rPr>
          <w:color w:val="FF0000"/>
        </w:rPr>
        <w:t>خيط القدر الأحمر</w:t>
      </w:r>
    </w:p>
    <w:p>
      <w:r>
        <w:t>خيط القدر الأحمرباليابانية ‎1880070075١‏ :ويسمى أيضًا بخيط</w:t>
      </w:r>
    </w:p>
    <w:p>
      <w:r>
        <w:t>الزواج الأحمر. معتقد من شرق آسياء مصدره أسطورة صينية. وفقاً</w:t>
      </w:r>
    </w:p>
    <w:p>
      <w:r>
        <w:t>لهذه الأسطورة؛ تقوم الآلهة بربط خيط غير مرئي حول رقبة من</w:t>
      </w:r>
    </w:p>
    <w:p>
      <w:r>
        <w:t>يقدّر لهم أن يلتقوا في ظروف معينة أو مساعدة بعضهم البعض</w:t>
      </w:r>
    </w:p>
    <w:p>
      <w:r>
        <w:t>بطريقة معينة. الإله المسؤول عن خيط القدر الأحمر يدعى يوي لاو)</w:t>
      </w:r>
    </w:p>
    <w:p>
      <w:r>
        <w:t>0 206 - 1ر7 وهو المسؤول عن ارتباط الأشخاص.</w:t>
      </w:r>
    </w:p>
    <w:p>
      <w:r>
        <w:t>الشخصان المرتبطان بالخيط الأحمر مقدر لهما أن يكونا حبيبين</w:t>
      </w:r>
    </w:p>
    <w:p>
      <w:r>
        <w:t>بغض النظر عن المكان أو الزمان أو الظروف؛ قد يتشابك الخيط</w:t>
      </w:r>
    </w:p>
    <w:p>
      <w:r>
        <w:t>السحري أو يتمدد ولكنه لا ينقطع؛ وفي الثقافة اليابانية الخيط يكون</w:t>
      </w:r>
    </w:p>
    <w:p>
      <w:r>
        <w:t>مربوطًا باصبع الخنصر.</w:t>
      </w:r>
    </w:p>
    <w:p>
      <w:r>
        <w:t>سيدنا سليمان وطائر العنقاء</w:t>
      </w:r>
    </w:p>
    <w:p>
      <w:r>
        <w:t>يقال انه فى زمن سيدنا سليمان كان هناك طائر اسمه العنقاء وكانت</w:t>
      </w:r>
    </w:p>
    <w:p>
      <w:r>
        <w:t>العنقاء لاتؤمن بالقدر فجاءت لسيدنا سليمان وقالت له انا استطيع ان</w:t>
      </w:r>
    </w:p>
    <w:p>
      <w:r>
        <w:t>امنعه فقال لها فى الزمان القريب ستولد فتاه فى شمال البلاد في</w:t>
      </w:r>
    </w:p>
    <w:p>
      <w:r>
        <w:t>عائلة فقيرة وستتزوج ابن ملك من الجنوب وسيتقابلان في بلاد غير</w:t>
      </w:r>
    </w:p>
    <w:p>
      <w:r>
        <w:t>البلاد فقالت له انا استطيع فقال لها ساتركك وسنتقابل بعد مرور</w:t>
      </w:r>
    </w:p>
    <w:p>
      <w:r>
        <w:t>الاعوام وذهبت العنقاء وانتظرت مولد الفتاه وخطفتها من اهلها</w:t>
      </w:r>
    </w:p>
    <w:p>
      <w:r>
        <w:t>67</w:t>
      </w:r>
    </w:p>
    <w:p/>
    <w:p/>
    <w:p>
      <w:r>
        <w:br w:type="page"/>
      </w:r>
    </w:p>
    <w:p>
      <w:r>
        <w:t>وذهبت بيها الى جزيرة غير ماهوله وبنت عش فوق اعلي شجرة</w:t>
      </w:r>
    </w:p>
    <w:p/>
    <w:p/>
    <w:p>
      <w:r>
        <w:t>وجدتها وعاشت فيها وربت فيها الفتاه وكانت كل يوم تذهب لتحضر</w:t>
      </w:r>
    </w:p>
    <w:p>
      <w:r>
        <w:t>مجلس سيدنا سليمان وبعد مرور الاعوام ضلت سفينه طريقها فى</w:t>
      </w:r>
    </w:p>
    <w:p>
      <w:r>
        <w:t>البحار وكان على متنها ابن الملك وذهب ليتبين امر الجزيرة ووجد</w:t>
      </w:r>
    </w:p>
    <w:p/>
    <w:p/>
    <w:p>
      <w:r>
        <w:t>الفتاه وكانت لاتعرف الكلام ولم يتواصلا الا من خلال الاشارات وبدا</w:t>
      </w:r>
    </w:p>
    <w:p>
      <w:r>
        <w:t>يقضى معها اوقاتا كثيره ويتركها عند قرب مجئ العنقاء فاتفقا على</w:t>
      </w:r>
    </w:p>
    <w:p>
      <w:r>
        <w:t>ان يختبئ داخل بطن جيفة ملقاه على سطح السفينه وحين اتت</w:t>
      </w:r>
    </w:p>
    <w:p>
      <w:r>
        <w:t>العنقاء وجدتها تبكي فسالتها لماذا قالت لها اشعر بالوحده فقالت لها</w:t>
      </w:r>
    </w:p>
    <w:p>
      <w:r>
        <w:t>ماذا افعل لكى فأشارت لها ان تحضر لها الجيفه الملقات على سطح</w:t>
      </w:r>
    </w:p>
    <w:p>
      <w:r>
        <w:t>السفينه وتؤانس بها وحدتها فذهبت واحضرتها وجاء يوم امر فيها</w:t>
      </w:r>
    </w:p>
    <w:p>
      <w:r>
        <w:t>سيدنا سليمان بجمع كل الملك الحيوانات والانس والجن والطيور</w:t>
      </w:r>
    </w:p>
    <w:p>
      <w:r>
        <w:t>وسال عندها العنقاء ماذا فعلتى فيما كان بيننا قالت فرقت بينهم فقال</w:t>
      </w:r>
    </w:p>
    <w:p>
      <w:r>
        <w:t>لها احضري الفتاه فلما ذهبت للفتاه قالت لها تعالى معى قالت كيف</w:t>
      </w:r>
    </w:p>
    <w:p>
      <w:r>
        <w:t>تحملينى قالت فى فمي قالت لا اخاف ان اسقط منك سادخل انا فى</w:t>
      </w:r>
    </w:p>
    <w:p>
      <w:r>
        <w:t>داخل الجيفه وتحميلنى انتى عندها فوافقت ولما ذهبت لسيدنا سليمان</w:t>
      </w:r>
    </w:p>
    <w:p>
      <w:r>
        <w:t>فاخرجت الفتاه فسالها عن ابن الملك فاخرجتها من داخل الجيفه فقال</w:t>
      </w:r>
    </w:p>
    <w:p>
      <w:r>
        <w:t>لها لم تستطيعي منع القدر فذهبت وعوقبت عن منعها بالاختلاط</w:t>
      </w:r>
    </w:p>
    <w:p/>
    <w:p>
      <w:pPr>
        <w:jc w:val="center"/>
      </w:pPr>
      <w:r>
        <w:rPr>
          <w:color w:val="FF0000"/>
        </w:rPr>
        <w:t>إلتباس غير عادي</w:t>
      </w:r>
    </w:p>
    <w:p>
      <w:r>
        <w:t>حدث أعتيادي يؤدي الى التباس يومي. يطمح /أن يعقد صفقة</w:t>
      </w:r>
    </w:p>
    <w:p>
      <w:r>
        <w:t>مهمة مع 5]المقيم في .11وبهدف إجراء المفاوضات الأولية يقطع</w:t>
      </w:r>
    </w:p>
    <w:p>
      <w:r>
        <w:t>8الطريق الى 1آذهابا وإيابا خلال عشرين دقيقة. وعند وصوله</w:t>
      </w:r>
    </w:p>
    <w:p>
      <w:r>
        <w:t>الى البيت يشعر بالفخر لقطعه هذه المسافة في وقت قصير بعد أن</w:t>
      </w:r>
    </w:p>
    <w:p>
      <w:r>
        <w:t>أتفق مع 3[على أن يعود في اليوم التالي لغرض التوقيع</w:t>
      </w:r>
    </w:p>
    <w:p/>
    <w:p>
      <w:r>
        <w:t>68</w:t>
      </w:r>
    </w:p>
    <w:p/>
    <w:p/>
    <w:p>
      <w:r>
        <w:br w:type="page"/>
      </w:r>
    </w:p>
    <w:p>
      <w:r>
        <w:t>النهائي على الصفقة. لمعرفته بأن هذا الأمر قد يستغرق ساعات</w:t>
      </w:r>
    </w:p>
    <w:p>
      <w:r>
        <w:t>طويلة يغادر /البيت في الصباح المبكر. ورغم تشابه كافة الظروف</w:t>
      </w:r>
    </w:p>
    <w:p>
      <w:r>
        <w:t>هذه المرة عشر ساعات. عند وصوله الى هناك في المساء وجوابا</w:t>
      </w:r>
    </w:p>
    <w:p/>
    <w:p/>
    <w:p>
      <w:r>
        <w:t>على إستفساره عن يقال له بأن الأخير كان غاضبا جدا بسبب</w:t>
      </w:r>
    </w:p>
    <w:p>
      <w:r>
        <w:t>تأخره فقرر قبل نصف ساعة أن يتوجه الى قريته ليلتقي به هناك.</w:t>
      </w:r>
    </w:p>
    <w:p>
      <w:r>
        <w:t>وكان من المفروض أن يلتقي به في الطريق. وحين ينصحه أحدهم</w:t>
      </w:r>
    </w:p>
    <w:p>
      <w:r>
        <w:t>يخسر الصفقة. هذه المرة يقطع الطريق بسرعة كبيرة لا تتجاوز</w:t>
      </w:r>
    </w:p>
    <w:p/>
    <w:p/>
    <w:p>
      <w:r>
        <w:t>لحظة واحدة دون الإنتباه الى أي شئ. عند وصوله الى البيت يبلغ</w:t>
      </w:r>
    </w:p>
    <w:p>
      <w:r>
        <w:t>أسماعه بأن 17قد التقى به صباحا عند باب البيت وذكره بالصفقة</w:t>
      </w:r>
    </w:p>
    <w:p>
      <w:r>
        <w:t>غير أنه أجابه بأن وقته محدود ويجب أن يمضي على عجل رغم</w:t>
      </w:r>
    </w:p>
    <w:p>
      <w:r>
        <w:t>هذا السلوك الغريب قرر أن ينتظر عودته. وقد سأل عن ذلك</w:t>
      </w:r>
    </w:p>
    <w:p>
      <w:r>
        <w:t>مرات عديدة قبل أن يقرر إنتظاره في غرفته. بعد سماع ذلك يشعر</w:t>
      </w:r>
    </w:p>
    <w:p>
      <w:r>
        <w:t>,بالسرور لعدم خسارته الصفقة ويقرر أن يوضح أسباب تأخره ل</w:t>
      </w:r>
    </w:p>
    <w:p>
      <w:r>
        <w:t>.وها هو الآن يتسلق السلم بسرعة كبيرة وقبل أن يصل غرفته</w:t>
      </w:r>
    </w:p>
    <w:p>
      <w:r>
        <w:t>يتعثر ويصاب بألم شديد في الطنب حتى يفقد قدرته على الصراخ؛</w:t>
      </w:r>
    </w:p>
    <w:p>
      <w:r>
        <w:t>بل يأن بصوت منخفض وسط الظلام في هذه الأثناء يسمع من بعبد</w:t>
      </w:r>
    </w:p>
    <w:p>
      <w:r>
        <w:t>أو قريب وقع خطوات 3[وهو يهبط السلم غاضبا ليختفي نهائيا.</w:t>
      </w:r>
    </w:p>
    <w:p>
      <w:r>
        <w:t>الدمية المفقودة</w:t>
      </w:r>
    </w:p>
    <w:p>
      <w:r>
        <w:t>أثناء سيره في حديقة شتيكلتس ببرلين؛ وجد فتاة تبكي بحرقة:</w:t>
      </w:r>
    </w:p>
    <w:p>
      <w:r>
        <w:t>كانت قد فقدت دميتها. عرض عليها كافكا المساعدة في البحث</w:t>
      </w:r>
    </w:p>
    <w:p>
      <w:r>
        <w:t>العثور عليها ؛ ألف رسالة على لسان الدمية ليقرأها عندما يلتقيا:</w:t>
      </w:r>
    </w:p>
    <w:p>
      <w:r>
        <w:t>69</w:t>
      </w:r>
    </w:p>
    <w:p/>
    <w:p/>
    <w:p>
      <w:r>
        <w:br w:type="page"/>
      </w:r>
    </w:p>
    <w:p>
      <w:r>
        <w:t>"أرجوك؛ لا تبكِ؛ ذهبت في رحلة لمشاهدة العالم. سأكتب لكِ عن</w:t>
      </w:r>
    </w:p>
    <w:p>
      <w:r>
        <w:t>مغامراتي كانت هذه بداية سلسلة من الرسائل في لقاءاته بالفتاة؛ قرأ</w:t>
      </w:r>
    </w:p>
    <w:p>
      <w:r>
        <w:t>كافكا الرسائل التي كتبت بعناية عن مغامرات وهمية للدمية</w:t>
      </w:r>
    </w:p>
    <w:p/>
    <w:p/>
    <w:p>
      <w:r>
        <w:t>الحبيبة. ‏ شعرت الفتاة بالارتياح. في نهاية اللقاءات؛ أهداها كافكا</w:t>
      </w:r>
    </w:p>
    <w:p>
      <w:r>
        <w:t>دمية؛ كانت مختلفة بالطبع عن الدمية الأصلية ؛ معها خطاب</w:t>
      </w:r>
    </w:p>
    <w:p>
      <w:r>
        <w:t>توضيحي: "غيرتني رحلاتي." بعد سنوات عدة؛ عثرت الفتاة -</w:t>
      </w:r>
    </w:p>
    <w:p>
      <w:r>
        <w:t>الشابة الآن - على رسالة مدسوسة داخل شق غير ملحوظ في</w:t>
      </w:r>
    </w:p>
    <w:p>
      <w:r>
        <w:t>لكن في النهاية؛ سيعود الحب بطريقة أخرى."</w:t>
      </w:r>
    </w:p>
    <w:p/>
    <w:p>
      <w:pPr>
        <w:jc w:val="center"/>
      </w:pPr>
      <w:r>
        <w:rPr>
          <w:color w:val="FF0000"/>
        </w:rPr>
        <w:t>الطالب لكافكا</w:t>
      </w:r>
    </w:p>
    <w:p/>
    <w:p/>
    <w:p>
      <w:r>
        <w:t>مساء من مساءات الأسبوع الماضي كان يأتيني جاري الساكن</w:t>
      </w:r>
    </w:p>
    <w:p>
      <w:r>
        <w:t>في الغرفة المجاورة ليصارعني لم أكن أعرفه وإلى الآن لم</w:t>
      </w:r>
    </w:p>
    <w:p>
      <w:r>
        <w:t>أتبادل معه حديثا صاح كل منا في وجه الآخر بعض الصيحات؛</w:t>
      </w:r>
    </w:p>
    <w:p>
      <w:r>
        <w:t>لكن لا يمكن أن تسمي ذلك حديثًا؛. «حسنًا. هيا» عندها نبداأ</w:t>
      </w:r>
    </w:p>
    <w:p>
      <w:r>
        <w:t>العراك .«نذل» يئن أحدنا من تحت الآخر«هناك» ومعها دفعة</w:t>
      </w:r>
    </w:p>
    <w:p>
      <w:r>
        <w:t>مفاجئة ,«قف» تنهي العراك ورغم ذلك قد يمتد لبرهة جرت</w:t>
      </w:r>
    </w:p>
    <w:p>
      <w:r>
        <w:t>العادة أنه حتى وهو عند الباب يقفز للخلف ويدفعني دفعة تلقيني</w:t>
      </w:r>
    </w:p>
    <w:p>
      <w:r>
        <w:t>على الأرض «تصبح على خير» يقول لي من غرفته عبر الجدار</w:t>
      </w:r>
    </w:p>
    <w:p>
      <w:r>
        <w:t>لو كنت أرغب في الخلاص من هذه الصحبة للأبد فما علىّ إلا</w:t>
      </w:r>
    </w:p>
    <w:p>
      <w:r>
        <w:t>تزك غرفتي فحتى قفل الباب لا يجدي نفعًا ذات مرة أقفلت الباب</w:t>
      </w:r>
    </w:p>
    <w:p>
      <w:r>
        <w:t>كنت أرغب في القراءة فكسره جاري إلى نصفين ببلطة ولو كان</w:t>
      </w:r>
    </w:p>
    <w:p>
      <w:r>
        <w:t>في خطر من هذه البلطة لكني أعرف كيف أ كيف نفسي مع</w:t>
      </w:r>
    </w:p>
    <w:p>
      <w:r>
        <w:t>الظروف طالما يأتيني دومًا في ساعة محددة فإني أقوم بعمل</w:t>
      </w:r>
    </w:p>
    <w:p>
      <w:r>
        <w:t>70</w:t>
      </w:r>
    </w:p>
    <w:p/>
    <w:p/>
    <w:p>
      <w:r>
        <w:br w:type="page"/>
      </w:r>
    </w:p>
    <w:p>
      <w:r>
        <w:t>خفيف قبل مجيئه لأستطيع قطع العمل فجأة إذا كان قطعه</w:t>
      </w:r>
    </w:p>
    <w:p>
      <w:r>
        <w:t>ضروريًا أصلح صندوقا مثلًا أو أنسخ شيئًا أو أقرأ كتابًا غير</w:t>
      </w:r>
    </w:p>
    <w:p>
      <w:r>
        <w:t>مهم علي أن أرتب أموري بهذه الطريقة بمجرد ظهوره عند</w:t>
      </w:r>
    </w:p>
    <w:p>
      <w:r>
        <w:t>الباب أترك كل أشيائي ألقي الصندوق في الحال أترك القلم أرمي</w:t>
      </w:r>
    </w:p>
    <w:p>
      <w:r>
        <w:t>الكتاب بعيدًا فهو لا يرغب سوى في العراك ولا يرغب في أي</w:t>
      </w:r>
    </w:p>
    <w:p>
      <w:r>
        <w:t>شيء آخر إذا شعرت بقوة خاصة فإني أغيظه قليلًا بمحاولة</w:t>
      </w:r>
    </w:p>
    <w:p>
      <w:r>
        <w:t>التملص منه أزحف تحت المائدة أسلقط الكراسي تحت قدميه</w:t>
      </w:r>
    </w:p>
    <w:p>
      <w:r>
        <w:t>أغمز له من بعيد رغم أنه من قلة الذوق المزاح مع غريب بهذه</w:t>
      </w:r>
    </w:p>
    <w:p>
      <w:r>
        <w:t>الطريقة أحادية الجانب في العادة فإننا نلتحم في العراك حال</w:t>
      </w:r>
    </w:p>
    <w:p>
      <w:r>
        <w:t>وصوله من الواضح أنه طالب يدرس طوال اليوم ويحتاج لتمرين</w:t>
      </w:r>
    </w:p>
    <w:p>
      <w:r>
        <w:t>باستثناءات بسيطة يُفترض أني الأقوى والأكثر حنكة وهو على</w:t>
      </w:r>
    </w:p>
    <w:p>
      <w:r>
        <w:t>كل حال الأكثر تحملًا.</w:t>
      </w:r>
    </w:p>
    <w:p/>
    <w:p>
      <w:pPr>
        <w:jc w:val="center"/>
      </w:pPr>
      <w:r>
        <w:rPr>
          <w:color w:val="FF0000"/>
        </w:rPr>
        <w:t>وفاة موظف</w:t>
      </w:r>
    </w:p>
    <w:p/>
    <w:p/>
    <w:p>
      <w:r>
        <w:t>كان إيفان في ذلك الوقت يشعر أنه أسعد إنسان في الوجود</w:t>
      </w:r>
    </w:p>
    <w:p/>
    <w:p/>
    <w:p>
      <w:r>
        <w:t>» وعلى حين غفلة تجهم وجهه ودارت عيناه إلى أعلى</w:t>
      </w:r>
    </w:p>
    <w:p>
      <w:r>
        <w:t>وتوقفت أنفاسه ؛ وأبعد وجهه عن نظارته وقفز من مقعده</w:t>
      </w:r>
    </w:p>
    <w:p>
      <w:r>
        <w:t>عن نظارته وقفز من مقعده وأصدر ذلك الصوت )تشوم(</w:t>
      </w:r>
    </w:p>
    <w:p>
      <w:r>
        <w:t>يجد إيفان أي غضاضة فيما فعل وضع منديله على أنفه</w:t>
      </w:r>
    </w:p>
    <w:p>
      <w:r>
        <w:t>وهو ينظر حوله ليرى إذا كان قد أزعج أحدًا وحين نظر</w:t>
      </w:r>
    </w:p>
    <w:p>
      <w:r>
        <w:t>أمامه شعر بالحرج فقد وجد أمامه رجلا عجوزًا قصير</w:t>
      </w:r>
    </w:p>
    <w:p>
      <w:r>
        <w:t>القامة يجلس في الصف الأول يمسح قفاه وجمجمته</w:t>
      </w:r>
    </w:p>
    <w:p>
      <w:r>
        <w:t>7/1</w:t>
      </w:r>
    </w:p>
    <w:p/>
    <w:p/>
    <w:p>
      <w:r>
        <w:br w:type="page"/>
      </w:r>
    </w:p>
    <w:p>
      <w:r>
        <w:t>الصلعاء بقفازه ويزمجر ببضع كلمات عرف إيفان ذلك</w:t>
      </w:r>
    </w:p>
    <w:p/>
    <w:p/>
    <w:p>
      <w:r>
        <w:t>الرجل إنه وزير المواصلات قال في نفسه إنه ليس وزيري</w:t>
      </w:r>
    </w:p>
    <w:p>
      <w:r>
        <w:t>ولكني يجب أن أعتذر له ومال إيفان إلى الأمام وهمس في</w:t>
      </w:r>
    </w:p>
    <w:p>
      <w:r>
        <w:t>أذن الرجل : أرجو عفوك يا صاحب السعادة فلقد عطست</w:t>
      </w:r>
    </w:p>
    <w:p>
      <w:r>
        <w:t>ولم أقصد فقاطعه قائلًا : لا تذكر شيئًا ولكن إيفان حاول</w:t>
      </w:r>
    </w:p>
    <w:p>
      <w:r>
        <w:t>الاعتذار مجددًا إلا أن الوزير طلب منه أن يسكت فورًا حتى</w:t>
      </w:r>
    </w:p>
    <w:p>
      <w:r>
        <w:t>يستطيع الانصات إلى الأوبرا وفي هذه اللحظة لم يعد إيفان</w:t>
      </w:r>
    </w:p>
    <w:p>
      <w:r>
        <w:t>يشعر أنه أسعد إنسان في الوجود ولم يعد يسمع شيئًا من</w:t>
      </w:r>
    </w:p>
    <w:p/>
    <w:p/>
    <w:p>
      <w:r>
        <w:t>الأوبرا بل ظل يشعر بالخجل وانتظر حتى الاستراحة وحاول</w:t>
      </w:r>
    </w:p>
    <w:p>
      <w:r>
        <w:t>التغلب على خجله وتوجه إلى مكان الوزير وقال له :</w:t>
      </w:r>
    </w:p>
    <w:p>
      <w:r>
        <w:t>سامحني يا صاحب السعادة لقد عطست عليك فنظر إليه</w:t>
      </w:r>
    </w:p>
    <w:p>
      <w:r>
        <w:t>الوزير بتبرم شديد وقال له أه لقد نسيت ذلك الأمر ألن</w:t>
      </w:r>
    </w:p>
    <w:p>
      <w:r>
        <w:t>تنصرف فتوجه إيفان إلى منزله وهو يشعر بالقلق والريبة</w:t>
      </w:r>
    </w:p>
    <w:p>
      <w:r>
        <w:t>ويتسال هل نسي الأمر وحين وصل إلى منزله أخبر زوجته</w:t>
      </w:r>
    </w:p>
    <w:p>
      <w:r>
        <w:t>إنسان مهذب وفي اليوم أرتدى إيفان حلتة الرسمية الجديدة</w:t>
      </w:r>
    </w:p>
    <w:p>
      <w:r>
        <w:t>وحلق شعره وتوجه إلى مكتب الوزير وكانت غرفة</w:t>
      </w:r>
    </w:p>
    <w:p>
      <w:r>
        <w:t>الاستقبال في مكتب الوزير ممتلئة بالشكاوى وكان الوزير</w:t>
      </w:r>
    </w:p>
    <w:p>
      <w:r>
        <w:t>بنفسه يتلقى الشكاوى فتوجه إليه إيفان وبداً يقول يا</w:t>
      </w:r>
    </w:p>
    <w:p>
      <w:r>
        <w:t>صاحب السعادة في الليلة الماضية بالأوبرا لقد</w:t>
      </w:r>
    </w:p>
    <w:p>
      <w:r>
        <w:t>......... عطست ......و ......أرجو فرد الوزير</w:t>
      </w:r>
    </w:p>
    <w:p>
      <w:r>
        <w:t>بعصبية )ياللحماقة !( ونظر للشخص التالي ؛انتظر ايفان</w:t>
      </w:r>
    </w:p>
    <w:p>
      <w:r>
        <w:t>حتى ينتهي الوزير وهو يتجه إلى حجرته وحاول إيفان</w:t>
      </w:r>
    </w:p>
    <w:p>
      <w:r>
        <w:t>الاعتذار لكن الوزير نظر إليه بغضب وقال له : أتحاول</w:t>
      </w:r>
    </w:p>
    <w:p/>
    <w:p>
      <w:r>
        <w:t>7/2</w:t>
      </w:r>
    </w:p>
    <w:p/>
    <w:p/>
    <w:p>
      <w:r>
        <w:br w:type="page"/>
      </w:r>
    </w:p>
    <w:p>
      <w:r>
        <w:t>الاستهزاء بي فعاد إيفان إلى المنزل وهو يستحوذ عليه</w:t>
      </w:r>
    </w:p>
    <w:p>
      <w:r>
        <w:t>الشيطان وقرر الذهاب في اليوم التالي إلى الوزير ليبيوضح</w:t>
      </w:r>
    </w:p>
    <w:p>
      <w:r>
        <w:t>له أنه لم يكن يستهزئ به حين ذهب إلى الوزير في اليوم</w:t>
      </w:r>
    </w:p>
    <w:p/>
    <w:p/>
    <w:p>
      <w:r>
        <w:t>التالي وهو يحاول أن يوضح له أنه لا يمكن أن يكون</w:t>
      </w:r>
    </w:p>
    <w:p>
      <w:r>
        <w:t>يستهزئ به فصرخ فيه الوزير وهو يهتز من الغضب اخرج</w:t>
      </w:r>
    </w:p>
    <w:p/>
    <w:p/>
    <w:p>
      <w:r>
        <w:t>شعر إيفان بان شيء ما انشق بداخله وعاد إلى بيته وهو لا</w:t>
      </w:r>
    </w:p>
    <w:p>
      <w:r>
        <w:t>يرى شيا من حوله ثم استلقى على الأريكة ومات .</w:t>
      </w:r>
    </w:p>
    <w:p/>
    <w:p>
      <w:pPr>
        <w:jc w:val="center"/>
      </w:pPr>
      <w:r>
        <w:rPr>
          <w:color w:val="FF0000"/>
        </w:rPr>
        <w:t>فرحة</w:t>
      </w:r>
    </w:p>
    <w:p>
      <w:r>
        <w:t>كانت الساعة الثانية عشرة ليلا عندما اندفع ميتيا كالداروف الى</w:t>
      </w:r>
    </w:p>
    <w:p>
      <w:r>
        <w:t>شقة والديه متنقلا من غرفة الى غرفة بوجهه المهتاج وشعره</w:t>
      </w:r>
    </w:p>
    <w:p>
      <w:r>
        <w:t>المتطاير وكان والداه قد استسلما للنوم. وكانت اخته قد استلقت</w:t>
      </w:r>
    </w:p>
    <w:p>
      <w:r>
        <w:t>في سريرها لتقراً الصفحة الاخيرة من رواية. وكان اخواه. تلميذا</w:t>
      </w:r>
    </w:p>
    <w:p>
      <w:r>
        <w:t>المدرسة؛ قد استغرقا في النوم صاح ابواه في ذهول:</w:t>
      </w:r>
    </w:p>
    <w:p>
      <w:r>
        <w:t>"اين كنت؟ ماذا دهاك؟" قفزت اخته من السرير؛ ولفت نفسها</w:t>
      </w:r>
    </w:p>
    <w:p>
      <w:r>
        <w:t>بلحاف؛ واقتربت منه. وصحا اخواه من النوم.-"ماذا في الامر؟ لا</w:t>
      </w:r>
    </w:p>
    <w:p>
      <w:r>
        <w:t>تبدو كعادتك." -"هذا لاني مسرور سرورا عظيما يا امي. هل</w:t>
      </w:r>
    </w:p>
    <w:p>
      <w:r>
        <w:t>تعلمون ان روسيا كلها تعرفني الان؟ روسيا كلها. حتى اليوم كنتم</w:t>
      </w:r>
    </w:p>
    <w:p>
      <w:r>
        <w:t>كالداروف اما الان فان روسيا كلها تعرف ذلك يا امي.</w:t>
      </w:r>
    </w:p>
    <w:p>
      <w:r>
        <w:t>يا الهي." ونهض ميتيا وراح يذرع الحجرات ذهابا وايابا. ثم</w:t>
      </w:r>
    </w:p>
    <w:p>
      <w:r>
        <w:t>جلس من جديد.</w:t>
      </w:r>
    </w:p>
    <w:p>
      <w:r>
        <w:t>-"انكم تعيشون مثل الحيوانات البرية ولا تقرأون الصحف ولا</w:t>
      </w:r>
    </w:p>
    <w:p/>
    <w:p>
      <w:r>
        <w:t>7/3</w:t>
      </w:r>
    </w:p>
    <w:p/>
    <w:p/>
    <w:p>
      <w:r>
        <w:br w:type="page"/>
      </w:r>
    </w:p>
    <w:p>
      <w:r>
        <w:t>الصحف شيئا. كم انا سعيد. يا الهي. هل تعلمون ان الاشخاص</w:t>
      </w:r>
    </w:p>
    <w:p/>
    <w:p/>
    <w:p>
      <w:r>
        <w:t>المهمين تنشر اسماؤهم في الصحف. والان نشرت الصحف</w:t>
      </w:r>
    </w:p>
    <w:p>
      <w:r>
        <w:t>اسمي." -"ماذا تعني؟ اين؟" شحب وجه الاب. ونظرت الام الى</w:t>
      </w:r>
    </w:p>
    <w:p>
      <w:r>
        <w:t>الصورة المقدسة ورسمت اشارة الصليب. واقترب الصبيان من</w:t>
      </w:r>
    </w:p>
    <w:p>
      <w:r>
        <w:t>اخيهما وهما في ثياب النوم. _"اجل. نشر اسمي. والان روسيا</w:t>
      </w:r>
    </w:p>
    <w:p>
      <w:r>
        <w:t>كلها تعرف من انا. احتفظي بالصحيفة يا امي للذكرى. سنقرأها في</w:t>
      </w:r>
    </w:p>
    <w:p>
      <w:r>
        <w:t>يوم من الايام. انظروا." واخرج ميتيا من جيبه نسخة من الصحيفة</w:t>
      </w:r>
    </w:p>
    <w:p>
      <w:r>
        <w:t>واعطاها لابيه واشار باصبعه الى فقرة رسمت حولها دائرة بقلم</w:t>
      </w:r>
    </w:p>
    <w:p>
      <w:r>
        <w:t>ازرق. -"اقرأها."وضع الاب نظارته على عينيه ونظرت الام الى</w:t>
      </w:r>
    </w:p>
    <w:p/>
    <w:p/>
    <w:p>
      <w:r>
        <w:t>الصورة المقدسة ورسمت اشارة الصليب. وتنحنح الاب وبداً</w:t>
      </w:r>
    </w:p>
    <w:p>
      <w:r>
        <w:t>القراءة: "في الساعة الحادية عشرة من التاسع والعشرين من</w:t>
      </w:r>
    </w:p>
    <w:p>
      <w:r>
        <w:t>ديسمبر كان الموظف المعروف باسم ديمتري كالداروف.. .""</w:t>
      </w:r>
    </w:p>
    <w:p>
      <w:r>
        <w:t>"اسمع. اسمع. اتمم القراءة.''"</w:t>
      </w:r>
    </w:p>
    <w:p>
      <w:r>
        <w:t>-". . .كان الموظف المعروف باسم ديمتري كالداروف خارجا من</w:t>
      </w:r>
    </w:p>
    <w:p>
      <w:r>
        <w:t>احدى الحانات في منطقة برونايا الصغرى وهو في حالة سكر. . ."</w:t>
      </w:r>
    </w:p>
    <w:p>
      <w:r>
        <w:t>-"هذا هو انا. ومعي سيميون بتروفتش. كل شيء موصوف</w:t>
      </w:r>
    </w:p>
    <w:p>
      <w:r>
        <w:t>وصفا دقيقا. واصل القراءة. اسمعوا "</w:t>
      </w:r>
    </w:p>
    <w:p>
      <w:r>
        <w:t>لفلاح من قرية دوريكينو اسمه ايفان دروتوف. فاصيب الحصان</w:t>
      </w:r>
    </w:p>
    <w:p>
      <w:r>
        <w:t>بالذعر وركل كالداروف وجر العربة فوقه وكان في العربة تاجر من</w:t>
      </w:r>
    </w:p>
    <w:p>
      <w:r>
        <w:t>به. نقل كالداروف الذي كان في حالة اغماء الى مخفر الشرطة حيث</w:t>
      </w:r>
    </w:p>
    <w:p>
      <w:r>
        <w:t>74</w:t>
      </w:r>
    </w:p>
    <w:p/>
    <w:p/>
    <w:p>
      <w:r>
        <w:br w:type="page"/>
      </w:r>
    </w:p>
    <w:p>
      <w:r>
        <w:t>عرض على طبيب والاصابة التي تلقاها في مؤخرة رأسه. , ." -</w:t>
      </w:r>
    </w:p>
    <w:p/>
    <w:p/>
    <w:p>
      <w:r>
        <w:t>"كان ذلك بسبب الجزء الامامي من العربة يا ابي. واصل</w:t>
      </w:r>
    </w:p>
    <w:p/>
    <w:p>
      <w:r>
        <w:t>القراءة." -" تبين انها ليست اصابة خطرة. وسجل الحادث حسب</w:t>
      </w:r>
    </w:p>
    <w:p>
      <w:r>
        <w:t>الاصول. وتلقى المصاب العناية الطبية اللازمة." -"قالوا لي اني</w:t>
      </w:r>
    </w:p>
    <w:p>
      <w:r>
        <w:t>يجب ان ابلل مؤخرة رأسي بالماء البارد هل قرأتم كل شيء الان؟</w:t>
      </w:r>
    </w:p>
    <w:p/>
    <w:p/>
    <w:p>
      <w:r>
        <w:t>انتم ترون اذن ان روسيا كلها تعرف ذلك اعطني الصحيفة."</w:t>
      </w:r>
    </w:p>
    <w:p>
      <w:r>
        <w:t>امسك ميتيا بالصحيفة وطواها ووضعها في جيبه-"سأسرع</w:t>
      </w:r>
    </w:p>
    <w:p>
      <w:r>
        <w:t>الان لاطلع اسرة ماكاروف على الخبروسأطلع اسرة ايفانتسكي</w:t>
      </w:r>
    </w:p>
    <w:p>
      <w:r>
        <w:t>واسرة ناتاسيا واسرة فاسيليتش سوف اسرع الى اللقاء '"</w:t>
      </w:r>
    </w:p>
    <w:p>
      <w:r>
        <w:t>وضع ميتيا قبعته على رأسه وانطلق الى الشارع باحساس</w:t>
      </w:r>
    </w:p>
    <w:p>
      <w:r>
        <w:t>غامر بالفرح والانتصار"لا تسألا. لم اكن اتوقع ما حدث. لم</w:t>
      </w:r>
    </w:p>
    <w:p>
      <w:r>
        <w:t>اتوقعه على الاطلاق. انه امر لا يصدق." ضحك ميتيا وغرق</w:t>
      </w:r>
    </w:p>
    <w:p>
      <w:r>
        <w:t>في كرسي؛ وقد غمره احساس بالسعادة الى درجة انه لم يعد</w:t>
      </w:r>
    </w:p>
    <w:p>
      <w:r>
        <w:t>يستطيع ان يقف على رجليه. _" انه امر لا يصدق. ليس</w:t>
      </w:r>
    </w:p>
    <w:p>
      <w:r>
        <w:t>بامكانكما ان تصدقاه. انظر</w:t>
      </w:r>
    </w:p>
    <w:p>
      <w:r>
        <w:t>يُحكى أنَ المهاتما غاندي كان يركض بسرعة ليلحق بالقطار والذي</w:t>
      </w:r>
    </w:p>
    <w:p>
      <w:r>
        <w:t>على متن القطار فخلع فردةحذائه الثّانية. ورماها قريباً من الفردة</w:t>
      </w:r>
    </w:p>
    <w:p>
      <w:r>
        <w:t>الأولى فاستغرب أصدقاؤه وسألوه: "لماذا رميت فردة حذائك</w:t>
      </w:r>
    </w:p>
    <w:p>
      <w:r>
        <w:t>الأخرى؟ "فقال غاندي: "أردث للفقير الذي يجد الحذاء أن يجد</w:t>
      </w:r>
    </w:p>
    <w:p>
      <w:r>
        <w:t>الفردتين كي يكون قادراً على استخدامهما فهو لن يستفيد إن وجد</w:t>
      </w:r>
    </w:p>
    <w:p>
      <w:r>
        <w:t>فردة واحد ة كما أنني لن أستفيد منها أيضاً!</w:t>
      </w:r>
    </w:p>
    <w:p/>
    <w:p>
      <w:r>
        <w:t>/5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الحسود والبخيل</w:t>
      </w:r>
    </w:p>
    <w:p>
      <w:r>
        <w:t>وقف بخْيلٌ وحسودٌ أمام ملك فقال لهما: "اطلبا أيّ شيءٍ تريدانه</w:t>
      </w:r>
    </w:p>
    <w:p>
      <w:r>
        <w:t>وسأعطي الثاني ضعف طلب الأول" لم يكن أيّ منهما يريد للآخر</w:t>
      </w:r>
    </w:p>
    <w:p>
      <w:r>
        <w:t>أن يأخذ أكثر منه فأخذا يتشاجران طويلاً ويطلبٌُ كل منهما من</w:t>
      </w:r>
    </w:p>
    <w:p>
      <w:r>
        <w:t>الآخر أن يطلب أولا” فقال الملك: "إن لم تفعلا ما آمركما به قطعت</w:t>
      </w:r>
    </w:p>
    <w:p/>
    <w:p/>
    <w:p>
      <w:r>
        <w:t>رأسيكما"فقال الحسود للملك: "يا مولاي اقلع إاحدى عينيّ!''</w:t>
      </w:r>
    </w:p>
    <w:p/>
    <w:p/>
    <w:p>
      <w:pPr>
        <w:jc w:val="center"/>
      </w:pPr>
      <w:r>
        <w:rPr>
          <w:color w:val="FF0000"/>
        </w:rPr>
        <w:t>درهم في الصحراء</w:t>
      </w:r>
    </w:p>
    <w:p>
      <w:r>
        <w:t>مرّ رجلٌ بآخر يحفر في الصحراء؛ فقال له: "ما بك أيَّهها الرجل</w:t>
      </w:r>
    </w:p>
    <w:p>
      <w:r>
        <w:t>ولماذا تحفر في الصحراء؟" قال: "إنّي دفنت في هذه الصحراء</w:t>
      </w:r>
    </w:p>
    <w:p>
      <w:r>
        <w:t>بعضاً من المال ولست أهتدي إلى مكانه"فقال له: "كان يجب أن</w:t>
      </w:r>
    </w:p>
    <w:p>
      <w:r>
        <w:t>تجعل عليه علامة "قال: "قد فعلت" قال: "وما هي العلامة؟" قال:</w:t>
      </w:r>
    </w:p>
    <w:p>
      <w:r>
        <w:t>"غيمة في السماء كانت تظلهًاء ولست أرى العلامة الآن".</w:t>
      </w:r>
    </w:p>
    <w:p>
      <w:r>
        <w:t>النسر الدجاجة</w:t>
      </w:r>
    </w:p>
    <w:p>
      <w:r>
        <w:t>كان هناك أنثى نسرٍ تعيش على قمم إحدى الجبال؛ وتضع عشها</w:t>
      </w:r>
    </w:p>
    <w:p>
      <w:r>
        <w:t>على واحدة من الأشجار المنتشرة على ذاك الجبل؛ وفي يوم من</w:t>
      </w:r>
    </w:p>
    <w:p>
      <w:r>
        <w:t>الأيام باضت أنثى النسر أربع بيضات. إلا أنَ زلزالاً عنيفاً هز</w:t>
      </w:r>
    </w:p>
    <w:p>
      <w:r>
        <w:t>الجبل؛ فسقطت إحدى البيضات من العثن ثم تدحرجت إلى الأسفل</w:t>
      </w:r>
    </w:p>
    <w:p>
      <w:r>
        <w:t>حتى استقرّت في قن للدجاج فأخذتها إحدى الدجاجات واحتضنتها</w:t>
      </w:r>
    </w:p>
    <w:p>
      <w:r>
        <w:t>حتى فقست وخرج منها نسرٌ صغير. ربّت الدجاجات فرخ النسر مع</w:t>
      </w:r>
    </w:p>
    <w:p>
      <w:r>
        <w:t>فراخهن فبداً يكبر مع فراخ الدجاج ويتعلمّ معهاء وطوال هذا الوقت</w:t>
      </w:r>
    </w:p>
    <w:p>
      <w:r>
        <w:t>ظلَ يظنَ أنه دجاجة وفي أحد الأَيَّامِ كان النسر الصغير يلعب مع</w:t>
      </w:r>
    </w:p>
    <w:p>
      <w:r>
        <w:t>فراخ الدجاج في الساحة فرأى مجموعة من النّسور تحلق عالياً</w:t>
      </w:r>
    </w:p>
    <w:p>
      <w:r>
        <w:t>فتمنى لو أنه يستطيع الطيران مثلها؛ لكنَ الدجاجات بدأن بالسخرية</w:t>
      </w:r>
    </w:p>
    <w:p>
      <w:r>
        <w:t>76</w:t>
      </w:r>
    </w:p>
    <w:p/>
    <w:p/>
    <w:p>
      <w:r>
        <w:br w:type="page"/>
      </w:r>
    </w:p>
    <w:p>
      <w:r>
        <w:t>والاستهزاء منه وقالت له إحدى الدجاجات: "أنت دجاجة؛ ولن</w:t>
      </w:r>
    </w:p>
    <w:p/>
    <w:p/>
    <w:p>
      <w:r>
        <w:t>استسلم ونسي حلمه بالتحليق في السماء ولم يلبث أن مات بعداأن</w:t>
      </w:r>
    </w:p>
    <w:p>
      <w:r>
        <w:t>عاش حياة طويلة كحياة الذّجاج</w:t>
      </w:r>
    </w:p>
    <w:p/>
    <w:p/>
    <w:p>
      <w:pPr>
        <w:jc w:val="center"/>
      </w:pPr>
      <w:r>
        <w:rPr>
          <w:color w:val="FF0000"/>
        </w:rPr>
        <w:t>نعل الملك</w:t>
      </w:r>
    </w:p>
    <w:p>
      <w:r>
        <w:t>يُقال إنَ ملكاً كان يحكم دولة واسعة وكبيرةً جدّاً؛ وأراد هذا الملك</w:t>
      </w:r>
    </w:p>
    <w:p>
      <w:r>
        <w:t>يوماً ما أن يخرج في رحلة طويلة ولكنّ قدميه تورمتا وآلمتاه خلال</w:t>
      </w:r>
    </w:p>
    <w:p>
      <w:r>
        <w:t>الرحلة فقد مشى كثيراً في الطّرق الوعرة ولذلك فقد أصدر قراراً</w:t>
      </w:r>
    </w:p>
    <w:p>
      <w:r>
        <w:t>ينص على تغطية جميع شوارع دولته بالجلد ولكن أحد مستشاريه</w:t>
      </w:r>
    </w:p>
    <w:p>
      <w:r>
        <w:t>كان ذكياً فأشار عليه برأي سديد وهو وضع قطعة صغيرةٍ من الجلد</w:t>
      </w:r>
    </w:p>
    <w:p>
      <w:r>
        <w:t>تحت قدمي الملك فقط؛ فكانت هذه بداية نعل الأحذية.</w:t>
      </w:r>
    </w:p>
    <w:p>
      <w:r>
        <w:t>كاتيوشا هي فتاة حسناء تطوع زوجها في الجيش السوفيتي</w:t>
      </w:r>
    </w:p>
    <w:p>
      <w:r>
        <w:t>ليقاتل إلى جانب رفاقه في الجبهة ضد النازيين فراحت تغني له</w:t>
      </w:r>
    </w:p>
    <w:p>
      <w:r>
        <w:t>في كلمات الأغنية تعاهد كاتيوشا حبيبها بأنها ستبقى بانتظاره</w:t>
      </w:r>
    </w:p>
    <w:p>
      <w:r>
        <w:t>وفية له إلى أن _ يعود من الحرب كما تعاهده أيضاً بأنها</w:t>
      </w:r>
    </w:p>
    <w:p>
      <w:r>
        <w:t>ستحرس لم تصل حبهما وتصونه كما يحرس هو بلاده ويصونها</w:t>
      </w:r>
    </w:p>
    <w:p>
      <w:r>
        <w:t>أغنية كاتيوشا إلى زوجها المحارب فحسب بل انتشرت في كل</w:t>
      </w:r>
    </w:p>
    <w:p>
      <w:r>
        <w:t>أنحاء العالم وأعيد إنتاجها بلغات مختلفة. ِ</w:t>
      </w:r>
    </w:p>
    <w:p/>
    <w:p>
      <w:r>
        <w:t>77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مانديلا والسجان</w:t>
      </w:r>
    </w:p>
    <w:p/>
    <w:p/>
    <w:p>
      <w:r>
        <w:t>بعد أن أصبحت رئيسا طلبت من بعض أفراد حمايتي التجوال معي</w:t>
      </w:r>
    </w:p>
    <w:p>
      <w:r>
        <w:t>جلسنا في أماكننا وكل منا طلب نوعا من الطعام و بعد فترة أحضر</w:t>
      </w:r>
    </w:p>
    <w:p>
      <w:r>
        <w:t>لنا العامل طلباتنا فلاحظت أن هناك شخصا جالسا مقابل طاولتي</w:t>
      </w:r>
    </w:p>
    <w:p>
      <w:r>
        <w:t>ينتظر الطعام .قلت لأحد الجنود :إذهب واطلب من ذلك الشخص أن</w:t>
      </w:r>
    </w:p>
    <w:p>
      <w:r>
        <w:t>يأتي بطعامه ويأكل معنا ذهب الجندي و طلب من الرجل أن يإتي</w:t>
      </w:r>
    </w:p>
    <w:p>
      <w:r>
        <w:t>ليأكل معنا حمل الرجل طعامه .و جلس بحانبي كما طلبت و بدأ</w:t>
      </w:r>
    </w:p>
    <w:p>
      <w:r>
        <w:t>يتناول الطعام .و كانت يداه ترتجفان الى أن فرغ الجميع من طعامهم</w:t>
      </w:r>
    </w:p>
    <w:p>
      <w:r>
        <w:t>وذهب الرجل فقال لي الجندي :لعل الرجل كان مريضاً فقد كانت</w:t>
      </w:r>
    </w:p>
    <w:p>
      <w:r>
        <w:t>يداه ترتجفان وهو يأكل !! فأجابه مانديلا : لا ابدا ؛ هذا الرجل كان</w:t>
      </w:r>
    </w:p>
    <w:p/>
    <w:p/>
    <w:p>
      <w:r>
        <w:t>كنت أتعرض له كنت أصرخ وأطلب قليلا من الماء .وكان يأتي هذا</w:t>
      </w:r>
    </w:p>
    <w:p>
      <w:r>
        <w:t>الرجل و يقوم بالتبول على رأسي في كل مرة ؛ لذلك وجدته خائفآً</w:t>
      </w:r>
    </w:p>
    <w:p>
      <w:r>
        <w:t>يرتجف توقع بأنني سأبادله الآن بنفس الطريقة ؛ فأقوم إما بتعذيبه</w:t>
      </w:r>
    </w:p>
    <w:p>
      <w:r>
        <w:t>أو بسجنه وأنا رئيس دولة جنوب أفريقيا ولكن هذه ليست من</w:t>
      </w:r>
    </w:p>
    <w:p>
      <w:r>
        <w:t>شيمتي ولا من أخلاقي ..! عقلية الثأر لاتبني دولة .</w:t>
      </w:r>
    </w:p>
    <w:p/>
    <w:p>
      <w:pPr>
        <w:jc w:val="center"/>
      </w:pPr>
      <w:r>
        <w:rPr>
          <w:color w:val="FF0000"/>
        </w:rPr>
        <w:t>مانديلا والأستاذ العنصري</w:t>
      </w:r>
    </w:p>
    <w:p>
      <w:r>
        <w:t>حين كان نيلسون مانديلا يدرس الحقوق في الجامعة؛ كان أحد</w:t>
      </w:r>
    </w:p>
    <w:p>
      <w:r>
        <w:t>الأساتذة واسمه بيتر وهو أبيض البشرة يكرهه بشدة. في يوم من</w:t>
      </w:r>
    </w:p>
    <w:p>
      <w:r>
        <w:t>الأيام؛ كان الأستاذ بيتر يتناول الغذاء في مقصف الجامعة فاقترب منه</w:t>
      </w:r>
    </w:p>
    <w:p>
      <w:r>
        <w:t>نيلسون مانديلا حاملاً طعامه وجلس بقربه . فقال له الأستاذ بيتر؛</w:t>
      </w:r>
    </w:p>
    <w:p>
      <w:r>
        <w:t>يبدو أنك لا تفهم يا سيد مانديلا أن الخنزير والطير لا يجلسان معاً</w:t>
      </w:r>
    </w:p>
    <w:p>
      <w:r>
        <w:t>ليأكولا الطعام. نظر اليه مانديلا و اجابه بهدوء؛ " لا تقلق أيها</w:t>
      </w:r>
    </w:p>
    <w:p/>
    <w:p>
      <w:r>
        <w:t>7/8</w:t>
      </w:r>
    </w:p>
    <w:p/>
    <w:p/>
    <w:p>
      <w:r>
        <w:br w:type="page"/>
      </w:r>
    </w:p>
    <w:p>
      <w:r>
        <w:t>الأستاذ فسأطير بعيداً عنك ." ثم ذهب وجلس على طاولة أخرى .. لم</w:t>
      </w:r>
    </w:p>
    <w:p/>
    <w:p/>
    <w:p>
      <w:r>
        <w:t>يتحمل الأستاذ جواب مانديلا فقرر الإنتقام منه في اليوم التالي؛ طرح</w:t>
      </w:r>
    </w:p>
    <w:p>
      <w:r>
        <w:t>الأستاذ بيتر في الصف سؤالاً على مانديلا. سيد مانديلاء إذا كنت</w:t>
      </w:r>
    </w:p>
    <w:p/>
    <w:p/>
    <w:p>
      <w:r>
        <w:t>الكيس الأول فيه المال والكيس الثاني فيه الحكمة؛ أي كيس تختار؟</w:t>
      </w:r>
    </w:p>
    <w:p>
      <w:r>
        <w:t>من دون تردد أجابه مانديلا. طبعاً سآخذ كيس المال . ابتسم الأستاذ</w:t>
      </w:r>
    </w:p>
    <w:p>
      <w:r>
        <w:t>وقال ساخراً منه؛ لو كنت مكانك لأخذت كيس الحكمة . بكل برودة</w:t>
      </w:r>
    </w:p>
    <w:p>
      <w:r>
        <w:t>جاوبه مانديلاء " كل واحد يأخذ ما يحتاجه". في هذه الأثناء؛ كان</w:t>
      </w:r>
    </w:p>
    <w:p>
      <w:r>
        <w:t>الإمتحان الخاصة بمانديلا " غبي " وأعطاها له . أخذ مانديلا ورقة</w:t>
      </w:r>
    </w:p>
    <w:p>
      <w:r>
        <w:t>الإمتحان وحاول أن يبقى هادناً جالساً على طاولته؛ بعد بضعة دقائق؛</w:t>
      </w:r>
    </w:p>
    <w:p>
      <w:r>
        <w:t>وقف مانديلا واتجه نحو الأستاذ قال له بنبرة مهذبة؛ أستاذ بيتر؛ "</w:t>
      </w:r>
    </w:p>
    <w:p>
      <w:r>
        <w:t>الطعنة التي تم تصنيفها من ابشع الطعنات وأقبح عملية اغتيال في</w:t>
      </w:r>
    </w:p>
    <w:p>
      <w:r>
        <w:t>التاريخ انها لحظة اغتيال القيصر يوليوس كانت لحظة عصيبة</w:t>
      </w:r>
    </w:p>
    <w:p/>
    <w:p>
      <w:r>
        <w:t>وصعبة حين خانه كل من وثق بهم يوما اجتمعوا وأتفقوا جميعا أن</w:t>
      </w:r>
    </w:p>
    <w:p>
      <w:r>
        <w:t>يقتلوه في ذلك الاجتماع حين انهال الكل عليه بالطعنات وقيصر ما</w:t>
      </w:r>
    </w:p>
    <w:p>
      <w:r>
        <w:t>زال واقفا لم يسقط رغم كل الطعنات في جسده حتى رأي صديق</w:t>
      </w:r>
    </w:p>
    <w:p>
      <w:r>
        <w:t>عمره بروتوس فمشى يوليوس فيصر نحو صديقه وهو متخبط</w:t>
      </w:r>
    </w:p>
    <w:p>
      <w:r>
        <w:t>بدمائه وفي عينيه التمعت نظرة رجاء وارتياح واعتقد أن صديق</w:t>
      </w:r>
    </w:p>
    <w:p>
      <w:r>
        <w:t>عمره ها هنا لينقذه ووضع يده على كتفه ينتظر منه العون فقام.</w:t>
      </w:r>
    </w:p>
    <w:p>
      <w:r>
        <w:t>بروتوس هو الآخر بطعنه هنا قال قيصر جملته الشهيرة : حتى أنت</w:t>
      </w:r>
    </w:p>
    <w:p>
      <w:r>
        <w:t>يا بروتوس !! إذا فليمت قيصر وسقط قيصر ميتا .كانت طعنة</w:t>
      </w:r>
    </w:p>
    <w:p/>
    <w:p>
      <w:r>
        <w:t>7/79</w:t>
      </w:r>
    </w:p>
    <w:p/>
    <w:p/>
    <w:p>
      <w:r>
        <w:br w:type="page"/>
      </w:r>
    </w:p>
    <w:p>
      <w:r>
        <w:t>جسده و إنما في شخصه طعنه في إرادته في آماله هنا فقط سقط</w:t>
      </w:r>
    </w:p>
    <w:p/>
    <w:p/>
    <w:p>
      <w:pPr>
        <w:jc w:val="center"/>
      </w:pPr>
      <w:r>
        <w:rPr>
          <w:color w:val="FF0000"/>
        </w:rPr>
        <w:t>الحقيقة والكذب</w:t>
      </w:r>
    </w:p>
    <w:p/>
    <w:p/>
    <w:p>
      <w:r>
        <w:t>الأسطورة تقول ان الكذب والحقيقة تقابلوا في يوم من الايام فقال</w:t>
      </w:r>
    </w:p>
    <w:p>
      <w:r>
        <w:t>الكذب للحقيقة :_هذا اليوم جميل جدا!</w:t>
      </w:r>
    </w:p>
    <w:p>
      <w:r>
        <w:t>الحقيقة نظرت حولها في شك ورفعت عينيها للسماء وجدت اليوم</w:t>
      </w:r>
    </w:p>
    <w:p>
      <w:r>
        <w:t>حقا جميل والجو جميل وقررت تقضي اليوم تتمشى مع الكذب ثم</w:t>
      </w:r>
    </w:p>
    <w:p>
      <w:r>
        <w:t>قال الكذب للحقيقة :- الماء فى البير جميل جدا تعالي لننزل للماء.</w:t>
      </w:r>
    </w:p>
    <w:p>
      <w:r>
        <w:t>نظرت الحقيقة للكذب فى شك للمرة الثانية؛ ولمست الماع؛ فوجدته</w:t>
      </w:r>
    </w:p>
    <w:p>
      <w:r>
        <w:t>جميل حقا. فتجردا من ملابسهم ؛ ونزلوا الى البنر.</w:t>
      </w:r>
    </w:p>
    <w:p>
      <w:r>
        <w:t>وفجأة؛ خرج الكذب من البير؛ ولبس مسرعا ملابس الحقيقة وجري</w:t>
      </w:r>
    </w:p>
    <w:p>
      <w:r>
        <w:t>خرجت الحقيقة من البئر عارية وغاضبة تجري وراء الكذب تود أن</w:t>
      </w:r>
    </w:p>
    <w:p>
      <w:r>
        <w:t>تلحق به ولما رأوها الناس عارية غضبوا منها وأداروا وجوههم.</w:t>
      </w:r>
    </w:p>
    <w:p>
      <w:r>
        <w:t>أما الحقيقة المسكينة؛ فرجعت للبير إختبات به ولم تخرج منه مره</w:t>
      </w:r>
    </w:p>
    <w:p/>
    <w:p>
      <w:pPr>
        <w:jc w:val="center"/>
      </w:pPr>
      <w:r>
        <w:rPr>
          <w:color w:val="FF0000"/>
        </w:rPr>
        <w:t>الفلاح واللقلق</w:t>
      </w:r>
    </w:p>
    <w:p>
      <w:r>
        <w:t>نصب فلاح فخاخا لاصطياد طيور الكركي التي كانت تبيد بذاره</w:t>
      </w:r>
    </w:p>
    <w:p>
      <w:r>
        <w:t>فوقعت بعض هذه الطيور فيها ومعها لقلق. فقال اللقلق للفلاح: -</w:t>
      </w:r>
    </w:p>
    <w:p>
      <w:r>
        <w:t>أسكن عند والدك على السطح وواضح من ريشي أنني لقلق. أجاب</w:t>
      </w:r>
    </w:p>
    <w:p>
      <w:r>
        <w:t>الفلاح: لقد قبضت عليك وأنت بصحبة طيور الكركي وسأذبحك</w:t>
      </w:r>
    </w:p>
    <w:p>
      <w:r>
        <w:t>معها.</w:t>
      </w:r>
    </w:p>
    <w:p/>
    <w:p>
      <w:r>
        <w:t>80</w:t>
      </w:r>
    </w:p>
    <w:p/>
    <w:p/>
    <w:p>
      <w:r>
        <w:br w:type="page"/>
      </w:r>
    </w:p>
    <w:p>
      <w:r>
        <w:t>كثيرا ما كان جحا يبالغ في كلامه وحديثه إذا ما جلس يتحدث وسط</w:t>
      </w:r>
    </w:p>
    <w:p>
      <w:r>
        <w:t>جماعة من الناس وكثيرا ما كان ذلك يجر عليه المشكلات فاتفق مع</w:t>
      </w:r>
    </w:p>
    <w:p>
      <w:r>
        <w:t>ابنه الذي كان يصحبه في تلك المجالس أن يتنحنح ويقول له: )احم(</w:t>
      </w:r>
    </w:p>
    <w:p/>
    <w:p/>
    <w:p>
      <w:r>
        <w:t>إذا ما لاحظ في كلامه أي مبالغة وخصوصا إذا كانت المبالغة شديدة</w:t>
      </w:r>
    </w:p>
    <w:p>
      <w:r>
        <w:t>وذات يوم كان يجلس ويقول: لقد بنيت في مسقط رأسي مسجدا</w:t>
      </w:r>
    </w:p>
    <w:p>
      <w:r>
        <w:t>طوله ألف متر فتنحنح ابنه وقال:</w:t>
      </w:r>
    </w:p>
    <w:p/>
    <w:p>
      <w:r>
        <w:t>احم؛ في حين سأله أحدهم: وكم عرضه؟ فأراد أن يتدارك نفسه</w:t>
      </w:r>
    </w:p>
    <w:p>
      <w:r>
        <w:t>ولا يبالغ فأجاب: - عرضه متر واحد فتعجب الناس وقالوا: -</w:t>
      </w:r>
    </w:p>
    <w:p/>
    <w:p>
      <w:r>
        <w:t>تبني مسجدا طوله ألف متر وتجعل عرضه مترا واحدا؟!.. لماذا</w:t>
      </w:r>
    </w:p>
    <w:p>
      <w:r>
        <w:t>جعلته ضيقا هكذا؟! فنظر إلى ابنه ثم قال ماذا أفعل؟ ربنا يضيقها</w:t>
      </w:r>
    </w:p>
    <w:p/>
    <w:p/>
    <w:p>
      <w:pPr>
        <w:jc w:val="center"/>
      </w:pPr>
      <w:r>
        <w:rPr>
          <w:color w:val="FF0000"/>
        </w:rPr>
        <w:t>الطنجرة تلد</w:t>
      </w:r>
    </w:p>
    <w:p>
      <w:r>
        <w:t>استعار جحا طنجرة من جاره وعندما أعادها أعاد معها طنجرة</w:t>
      </w:r>
    </w:p>
    <w:p>
      <w:r>
        <w:t>صغيرة فسأله جاره لماذا أعدت مع طنجرتي طنجرة صغيرة فقال</w:t>
      </w:r>
    </w:p>
    <w:p>
      <w:r>
        <w:t>جحا أن طنجرتك ولدت في الأمس طنجرة صغيرة وبعد مرور الأيام</w:t>
      </w:r>
    </w:p>
    <w:p>
      <w:r>
        <w:t>ذهب جحا إلى جاره وطلب من جاره طنجرة فأعطاه جاره طنجرة</w:t>
      </w:r>
    </w:p>
    <w:p>
      <w:r>
        <w:t>وبعد مرور عدة أيام ذهب جار جحا إلى بيت جحا وطلب منه طنجرته</w:t>
      </w:r>
    </w:p>
    <w:p>
      <w:r>
        <w:t>فقال له جحا وهو يبكي إن طنجرتك توفيت بالأمس فقال له جاره</w:t>
      </w:r>
    </w:p>
    <w:p>
      <w:r>
        <w:t>وهو في حيرة من الأمر كيف توفيت الطنجرة فقال جحا أتصدق أن</w:t>
      </w:r>
    </w:p>
    <w:p>
      <w:r>
        <w:t>الطنجرة تولد ولا تصدق ان الطنجرة تموت .</w:t>
      </w:r>
    </w:p>
    <w:p/>
    <w:p>
      <w:r>
        <w:t>81</w:t>
      </w:r>
    </w:p>
    <w:p/>
    <w:p/>
    <w:p>
      <w:r>
        <w:br w:type="page"/>
      </w:r>
    </w:p>
    <w:p>
      <w:r>
        <w:t>يقول خروتشوف في مذكراته: اتّصل بي الرفيق جوزيف ستالين؛</w:t>
      </w:r>
    </w:p>
    <w:p>
      <w:r>
        <w:t>وقال: تعال إليّ بسرعة يا نيكيتا هناك مؤامرة كبيرة.. وصلث؛ وكان</w:t>
      </w:r>
    </w:p>
    <w:p>
      <w:r>
        <w:t>يوجد معنا مجموعة من الوزراء وقال ستالين: يا رفيق نيكيتا...</w:t>
      </w:r>
    </w:p>
    <w:p>
      <w:r>
        <w:t>لدينا معمل إطارات وهذا المعمل هو هدية من شركة فورد الأميركية:</w:t>
      </w:r>
    </w:p>
    <w:p/>
    <w:p/>
    <w:p>
      <w:r>
        <w:t>بدأ هذا المعمل يُنتج دواليب آ ]إطارات[ تنفجر بعد بضعة كيلومترات؛</w:t>
      </w:r>
    </w:p>
    <w:p>
      <w:r>
        <w:t>ولم يعرف أحد السبب. أريدك أن تذهب إلى المعمل فورا وتكتشف ما</w:t>
      </w:r>
    </w:p>
    <w:p>
      <w:r>
        <w:t>هو السبب. وصلث المعمل وباشرت التحقيق فورا. وأول ما لفت</w:t>
      </w:r>
    </w:p>
    <w:p/>
    <w:p/>
    <w:p>
      <w:r>
        <w:t>نظري هو حائط الأبطال على مدخل المعمل؛ وعلى هذا الحائط توضع</w:t>
      </w:r>
    </w:p>
    <w:p>
      <w:r>
        <w:t>صورُ أفضل العمال والإداريين الذين عملوا بجد ونشاط خلال فترة.</w:t>
      </w:r>
    </w:p>
    <w:p>
      <w:r>
        <w:t>وبدأث التحقيقات مباشرة؛ من الإدارة حتى أصغر عامل؛ ولا أحد</w:t>
      </w:r>
    </w:p>
    <w:p>
      <w:r>
        <w:t>منهم يعرف الأسباب!!. قررث النوم في المعمل حتى أقوم بحل" هذا</w:t>
      </w:r>
    </w:p>
    <w:p>
      <w:r>
        <w:t>وقمت بمتابعة أحد الإطارات )الدواليب( ومشيث معه من نقطة</w:t>
      </w:r>
    </w:p>
    <w:p>
      <w:r>
        <w:t>الصفر حتى خروجه من المعمل. أصّبث بالإحباط» وكان كل شيء</w:t>
      </w:r>
    </w:p>
    <w:p>
      <w:r>
        <w:t>طبيعياً؛ وكل شيء صحيحاً؛ وكل شيء متقن؛ ولكن الإطار انفجر بعد</w:t>
      </w:r>
    </w:p>
    <w:p>
      <w:r>
        <w:t>بضعة كيلومترات. جمعث المهندسين والعمال والإداريين وأحضرث</w:t>
      </w:r>
    </w:p>
    <w:p>
      <w:r>
        <w:t>المخططات؛ ثم قمثُ بالاتصال بالمهندسين الأميركيين. لم نصل إلى</w:t>
      </w:r>
    </w:p>
    <w:p>
      <w:r>
        <w:t>حل؛ أو إلى معرفة السبب. قم ث بتحليل المواد الخام المستخدمة في</w:t>
      </w:r>
    </w:p>
    <w:p>
      <w:r>
        <w:t>صناعة ذلك الإطارء؛ وأثبت التحليل أنها ممتازة” جداً؛ وليست هي</w:t>
      </w:r>
    </w:p>
    <w:p>
      <w:r>
        <w:t>السبب أبد ا. والإطار انفجر بدون سبب. أصابني الإحباط وأحسسث</w:t>
      </w:r>
    </w:p>
    <w:p>
      <w:r>
        <w:t>بالعجز وبينما أنا أمشي في المعمل لفت نظري حائط الأبطال. يوجد</w:t>
      </w:r>
    </w:p>
    <w:p>
      <w:r>
        <w:t>82</w:t>
      </w:r>
    </w:p>
    <w:p/>
    <w:p/>
    <w:p>
      <w:r>
        <w:br w:type="page"/>
      </w:r>
    </w:p>
    <w:p>
      <w:r>
        <w:t>منذ بدأت هذه الإطارات بالانفجار بدون سبب. لم أستطع النوم. قمث</w:t>
      </w:r>
    </w:p>
    <w:p>
      <w:r>
        <w:t>بااة جاع هذا المعتفن .ال مقق_ .فب ا التحعقة جة بكاث ل</w:t>
      </w:r>
    </w:p>
    <w:p/>
    <w:p/>
    <w:p>
      <w:r>
        <w:t># ا ا ااا ان اذ اليدااكئقتي . اليه« "-</w:t>
      </w:r>
    </w:p>
    <w:p>
      <w:r>
        <w:t>أرجوك اشرح لي كيف استطعت أن تكون بطل الإنتاج لستة أشهر</w:t>
      </w:r>
    </w:p>
    <w:p>
      <w:r>
        <w:t>متتالية؟؟ قال المهندس: يا رفيق لقد استطعث أن أوفر الملايين من</w:t>
      </w:r>
    </w:p>
    <w:p/>
    <w:p/>
    <w:p>
      <w:r>
        <w:t>الروبلات للمعمل والدولة. قلثٌ: وكيف استطعت أن تفعل ذلك؟</w:t>
      </w:r>
    </w:p>
    <w:p>
      <w:r>
        <w:t>؟!.ا: ببساطة قمت بتخفيف عدد الأسلاك المعدنية في الإطارء</w:t>
      </w:r>
    </w:p>
    <w:p>
      <w:r>
        <w:t>وبالتالي استطعنا توفير مئات الأطنان من المعادن يوميا.هنا أصابتني</w:t>
      </w:r>
    </w:p>
    <w:p>
      <w:r>
        <w:t>السعادة الكبيرة؛ لأنني عرفت حل" اللغز أخيرا ولم أصبر على ذلك.</w:t>
      </w:r>
    </w:p>
    <w:p>
      <w:r>
        <w:t>اتصلث بالرفيق ستالين فورا وشرحت له ما حدث؛ وبعد دقيقة صمت</w:t>
      </w:r>
    </w:p>
    <w:p>
      <w:r>
        <w:t>قال لي بالحرف: والآن؛ أين دفن ت ‏ جثة هذا الغبي؟؟ الواقع لم</w:t>
      </w:r>
    </w:p>
    <w:p>
      <w:r>
        <w:t>أعدمه بل سأرسله إلى سيبيريا لأن الناس لن تفهم لماذا نُعدم بطل</w:t>
      </w:r>
    </w:p>
    <w:p/>
    <w:p>
      <w:pPr>
        <w:jc w:val="center"/>
      </w:pPr>
      <w:r>
        <w:rPr>
          <w:color w:val="FF0000"/>
        </w:rPr>
        <w:t>عسى أن تكرهوا شيئا</w:t>
      </w:r>
    </w:p>
    <w:p>
      <w:r>
        <w:t>في عام 1993 كان منتخب زامبيا الافريقي منتخبا قويا. وفي</w:t>
      </w:r>
    </w:p>
    <w:p>
      <w:r>
        <w:t>صفوفه لاعب زامبي محترف اسمه كالوشا بواليا؛ اختلف كالوشا</w:t>
      </w:r>
    </w:p>
    <w:p>
      <w:r>
        <w:t>مع المدرب لأجل استبعاده من مباراة مهمة للمنتخب خارج البلاد</w:t>
      </w:r>
    </w:p>
    <w:p>
      <w:r>
        <w:t>وعجز عن إقناع المدرب بإشراكه في اللعب رغم أهمية ذلك له قال</w:t>
      </w:r>
    </w:p>
    <w:p>
      <w:r>
        <w:t>كالوشا : لقد بكيت بحرقة شعرت بأن الدنيا ظلمتني وأظلمت في</w:t>
      </w:r>
    </w:p>
    <w:p>
      <w:r>
        <w:t>وجهي بعد استبعادي وطلبوا مني السفر للحاق بالفريق لكن</w:t>
      </w:r>
    </w:p>
    <w:p>
      <w:r>
        <w:t>رفضت لاني أعلم أن المدرب حسم أمري لقد اكتنبت وأقفلت على</w:t>
      </w:r>
    </w:p>
    <w:p>
      <w:r>
        <w:t>نفسي وحزنت كثيرا لكن المفاجأة أن الطائرة التي سافر بها</w:t>
      </w:r>
    </w:p>
    <w:p>
      <w:r>
        <w:t>المنتخب وقعت ومات كل ما فيها وكالوشا الذي رأى أن العالم قد</w:t>
      </w:r>
    </w:p>
    <w:p>
      <w:r>
        <w:t>انتهى عنده عاش ونجا ليصبح كالوشا لاحقا مدربا لمنتخب الشباب</w:t>
      </w:r>
    </w:p>
    <w:p>
      <w:r>
        <w:t>وقاد بلاده لنهائي أمم إفريقيا وهو الآن وزيرا للشباب والرياضة!</w:t>
      </w:r>
    </w:p>
    <w:p/>
    <w:p>
      <w:r>
        <w:t>83</w:t>
      </w:r>
    </w:p>
    <w:p/>
    <w:p/>
    <w:p>
      <w:r>
        <w:br w:type="page"/>
      </w:r>
    </w:p>
    <w:p/>
    <w:p/>
    <w:p>
      <w:r>
        <w:t>من عادات العرب في الجاهلية أنهم إذا تكاثرت خيولهم وإختلط</w:t>
      </w:r>
    </w:p>
    <w:p>
      <w:r>
        <w:t>عليهم أمرها وأصبحوا لا يفرقون بين أصيلها وهجينها فكانوا</w:t>
      </w:r>
    </w:p>
    <w:p>
      <w:r>
        <w:t>يجمعونها كلها في مكان واحد ويمنعون عنها الأكل والشرب</w:t>
      </w:r>
    </w:p>
    <w:p>
      <w:r>
        <w:t>ويوسعونها ضربا وبعد ذلك يأتون لها بالأكل والشرب فتنقسم تلك</w:t>
      </w:r>
    </w:p>
    <w:p>
      <w:r>
        <w:t>الخيول إلى مجموعتين ؛ مجموعة تهرول نحو الأكل والشرب لإنها</w:t>
      </w:r>
    </w:p>
    <w:p>
      <w:r>
        <w:t>جائعة غير آبهة لما فعلوا بها من تعذيب وإهانة ؛ بينما المجموعة</w:t>
      </w:r>
    </w:p>
    <w:p>
      <w:r>
        <w:t>الثانية تأبى الأكل من اليد التي ضربتها وأهانتها ؛ وبهذه الطريقة</w:t>
      </w:r>
    </w:p>
    <w:p>
      <w:r>
        <w:t>يفرقون الخيل الأصيلة عن الخيل الهجينة .</w:t>
      </w:r>
    </w:p>
    <w:p/>
    <w:p/>
    <w:p>
      <w:pPr>
        <w:jc w:val="center"/>
      </w:pPr>
      <w:r>
        <w:rPr>
          <w:color w:val="FF0000"/>
        </w:rPr>
        <w:t>المدير والموظفون</w:t>
      </w:r>
    </w:p>
    <w:p>
      <w:r>
        <w:t>سأل مدير ثلاثة موظفين في العمل هل 5-2+2؟ فأجاب الأول: نعم</w:t>
      </w:r>
    </w:p>
    <w:p>
      <w:r>
        <w:t>يا سيدي؛ أما الثاني فأجاب: نعم يا سيدي &lt;5 إذا أضفنا لها 1؛</w:t>
      </w:r>
    </w:p>
    <w:p>
      <w:r>
        <w:t>والثالث قال: لا يا سيدي خطأ فهي تساوي 4 وفي اليوم الثاني لم</w:t>
      </w:r>
    </w:p>
    <w:p>
      <w:r>
        <w:t>يجد الموظفون زميلهم الثالث في العمل وبعد السؤال عنه علموا أنه</w:t>
      </w:r>
    </w:p>
    <w:p>
      <w:r>
        <w:t>الاستغناء عن الثالث؟ فرد قائلا فأما الأول فهو كذاب ويعلم أنه</w:t>
      </w:r>
    </w:p>
    <w:p>
      <w:r>
        <w:t>)وهذا النوع مطلوب( وأما الثالث فهو صادق ويعلم أنه صادق</w:t>
      </w:r>
    </w:p>
    <w:p>
      <w:r>
        <w:t>)وهذا النوع متعب ويصعب التعامل معه( فسأل المدير نانبه: والآن</w:t>
      </w:r>
    </w:p>
    <w:p>
      <w:r>
        <w:t>تفسيره فمثلي لا يستطيعون تفسير قول عالم فرد المدير قائلا:</w:t>
      </w:r>
    </w:p>
    <w:p>
      <w:r>
        <w:t>وذلك النوع منافق وهذا النوع محبوب</w:t>
      </w:r>
    </w:p>
    <w:p/>
    <w:p>
      <w:r>
        <w:t>84</w:t>
      </w:r>
    </w:p>
    <w:p/>
    <w:p/>
    <w:p>
      <w:r>
        <w:br w:type="page"/>
      </w:r>
    </w:p>
    <w:p>
      <w:r>
        <w:t>من خدعنا في الله انخدعنا له</w:t>
      </w:r>
    </w:p>
    <w:p>
      <w:r>
        <w:t>كان ابن عمر رضي الله عنه إذا رأى أحدا من عبيده يحسن صلاته</w:t>
      </w:r>
    </w:p>
    <w:p>
      <w:r>
        <w:t>يعتقه فعرفوا ذلك فكانوا يحسنون الصلاة مراءاة له فكان يعتقهم</w:t>
      </w:r>
    </w:p>
    <w:p>
      <w:r>
        <w:t>فقيل له ذلك فقال : من خدعنا في الله انخدعنا له.</w:t>
      </w:r>
    </w:p>
    <w:p/>
    <w:p/>
    <w:p>
      <w:r>
        <w:t>روي أر ‎0.١‏</w:t>
      </w:r>
    </w:p>
    <w:p>
      <w:r>
        <w:t>‏ي بن أد يدابيم</w:t>
      </w:r>
    </w:p>
    <w:p>
      <w:r>
        <w:t>ا ليسا ول</w:t>
      </w:r>
    </w:p>
    <w:p>
      <w:r>
        <w:t>جهه دعا -</w:t>
      </w:r>
    </w:p>
    <w:p>
      <w:r>
        <w:t>غلاما له ةْ</w:t>
      </w:r>
    </w:p>
    <w:p>
      <w:r>
        <w:t>له فلم يجبه</w:t>
      </w:r>
    </w:p>
    <w:p/>
    <w:p/>
    <w:p>
      <w:r>
        <w:t>فدعاه ثانيا وثالثا فرآه مضطجعاء؛ فقال : أما تسمع يا غلام؟ قال:</w:t>
      </w:r>
    </w:p>
    <w:p>
      <w:r>
        <w:t>نعم. قال: فما حملك على ترك جوابي؟ قال : أمنت عقوبتك</w:t>
      </w:r>
    </w:p>
    <w:p>
      <w:r>
        <w:t>فتكاسلت فقال : اذهب فأنت حر لوجه الله تعالى.</w:t>
      </w:r>
    </w:p>
    <w:p>
      <w:r>
        <w:t>أتي رجل عمرو بن عبيد الله - فقال له: إن الأسوار لم يزل يذكرك</w:t>
      </w:r>
    </w:p>
    <w:p>
      <w:r>
        <w:t>ويقول : عمرو الضال فقال له: يا هذا والله ما رعيت حق مجالسة</w:t>
      </w:r>
    </w:p>
    <w:p>
      <w:r>
        <w:t>الرجل حين نقلت لي حديثه ولا رعيت حقي حين بلغت عن أخي ما</w:t>
      </w:r>
    </w:p>
    <w:p>
      <w:r>
        <w:t>أكرهه ؛ أعلمه أن الموت يعمنا والبعث يحشرنا والقيامة تجمعنا</w:t>
      </w:r>
    </w:p>
    <w:p>
      <w:r>
        <w:t>والله يحكم بيننا</w:t>
      </w:r>
    </w:p>
    <w:p/>
    <w:p>
      <w:pPr>
        <w:jc w:val="center"/>
      </w:pPr>
      <w:r>
        <w:rPr>
          <w:color w:val="FF0000"/>
        </w:rPr>
        <w:t>الصدق منجاة</w:t>
      </w:r>
    </w:p>
    <w:p>
      <w:r>
        <w:t>خطب الحجاج فأطال فقام رجل فقال: الصلاة فإن الوقت لا ينتظرك</w:t>
      </w:r>
    </w:p>
    <w:p>
      <w:r>
        <w:t>والرب لا يعذرك فأمر بحبسه فأتاه قومه زعموا أنه مجنون وسألوه</w:t>
      </w:r>
    </w:p>
    <w:p>
      <w:r>
        <w:t>أن يخلي سبيله فقال: إن أقر بالجنون خليته فقيل له؛ فقال: معاذ الله</w:t>
      </w:r>
    </w:p>
    <w:p>
      <w:r>
        <w:t>لا أزعم أن الله ابتلاني وقد عافاني فبلغ ذلك الحجاج فعفا عنه</w:t>
      </w:r>
    </w:p>
    <w:p/>
    <w:p>
      <w:r>
        <w:t>85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لاتنتقم انك</w:t>
      </w:r>
    </w:p>
    <w:p>
      <w:r>
        <w:t>حكي أن امرأة من بني إسرائيل لم يكن لها إلا دجاجة فسرقها سارق</w:t>
      </w:r>
    </w:p>
    <w:p>
      <w:r>
        <w:t>ونتف ريشها نبت جميعه في وجهه فسعى في أزالته فلم يقدر على</w:t>
      </w:r>
    </w:p>
    <w:p>
      <w:r>
        <w:t>ذلك إلى أن أتى حبرا من أحبار بني إسرائيل فشكا له فقال: لا أجد لك</w:t>
      </w:r>
    </w:p>
    <w:p/>
    <w:p/>
    <w:p>
      <w:r>
        <w:t>دواء إلا أن تدعو عليك هذه المرأة فأرسل إليها من قال لها: أين</w:t>
      </w:r>
    </w:p>
    <w:p/>
    <w:p/>
    <w:p>
      <w:r>
        <w:t>ولم تدع عليه قال: وقد فجعك في بيضها؟ فقالت: هو كذلك؛ فما زال</w:t>
      </w:r>
    </w:p>
    <w:p>
      <w:r>
        <w:t>بها حتى أثار الغضب منها فدعت عليه فتساقط الريش من وجهه</w:t>
      </w:r>
    </w:p>
    <w:p>
      <w:r>
        <w:t>فقيل لذلك الحبر: من أين علمت ذلك؟ قال: لأنها لما صبرت ولم تدع</w:t>
      </w:r>
    </w:p>
    <w:p>
      <w:r>
        <w:t>عليه انتصر الله لها فلما انتصرت لنفسها ودعت عليه سقط الريش</w:t>
      </w:r>
    </w:p>
    <w:p>
      <w:r>
        <w:t>من وجهه.</w:t>
      </w:r>
    </w:p>
    <w:p/>
    <w:p>
      <w:pPr>
        <w:jc w:val="center"/>
      </w:pPr>
      <w:r>
        <w:rPr>
          <w:color w:val="FF0000"/>
        </w:rPr>
        <w:t>خرج من السجن برؤيا</w:t>
      </w:r>
    </w:p>
    <w:p>
      <w:r>
        <w:t>قال إسحاق بن إبراهيم الموصلي: رأيت رسول الله في النوم وهو</w:t>
      </w:r>
    </w:p>
    <w:p>
      <w:r>
        <w:t>يقول: أطلق القاتل فارتعت لذلك ودعوت بالشموع ونظرت في أوراق</w:t>
      </w:r>
    </w:p>
    <w:p>
      <w:r>
        <w:t>السجن وإذا ورقة إنسان ادعي عليه بالقتل وأقر به؛ فأمرت</w:t>
      </w:r>
    </w:p>
    <w:p>
      <w:r>
        <w:t>بإحضاره فلما رأيته وقد ارتاع فقلت له : إن صدقتني أطلقتك فحدثني</w:t>
      </w:r>
    </w:p>
    <w:p>
      <w:r>
        <w:t>إنه كان هو وجماعة من أصحابه يرتكبون كل عظيمة؛ وإن عجوزا</w:t>
      </w:r>
    </w:p>
    <w:p>
      <w:r>
        <w:t>أفاقت قالت: أنشدك الله في أمري فإن هذه العجوزة غرتني وقالت:</w:t>
      </w:r>
    </w:p>
    <w:p>
      <w:r>
        <w:t>إن في هذه الدار نساء صالحات وأنا شريفة جدي رسول الله جيه</w:t>
      </w:r>
    </w:p>
    <w:p>
      <w:r>
        <w:t>وناضلت عنها فاشتد علي واحد من الجماعة؛ وقال : لا بد منها</w:t>
      </w:r>
    </w:p>
    <w:p>
      <w:r>
        <w:t>وقاتلني فقتلته. وخلصت الجارية من يده؛ فقالت: سترك الله كما</w:t>
      </w:r>
    </w:p>
    <w:p>
      <w:r>
        <w:t>سترتني؛ وسمع الجيران الصيحة فدخلوا علينا فوجدوا الرجل مقتولا</w:t>
      </w:r>
    </w:p>
    <w:p/>
    <w:p>
      <w:r>
        <w:t>86</w:t>
      </w:r>
    </w:p>
    <w:p/>
    <w:p/>
    <w:p>
      <w:r>
        <w:br w:type="page"/>
      </w:r>
    </w:p>
    <w:p>
      <w:r>
        <w:t>والسكين بيدي فأمسكوني وأتوا بي إليك وهذا أمري؛ فقال إسحاق:</w:t>
      </w:r>
    </w:p>
    <w:p>
      <w:r>
        <w:t>قد وهبتك الله ولرسوله فقال : وحق اللذين وهبتني لهما لا أعود إلى</w:t>
      </w:r>
    </w:p>
    <w:p/>
    <w:p/>
    <w:p/>
    <w:p/>
    <w:p>
      <w:r>
        <w:t>يحكى أن الملك ناصر الدولة من آل حمدان كان يشكو وجع القولنج</w:t>
      </w:r>
    </w:p>
    <w:p>
      <w:r>
        <w:t>حتى أعيا الأطباء دواؤه لم يجدوا له شفاء؛ فدسوا على قتله</w:t>
      </w:r>
    </w:p>
    <w:p>
      <w:r>
        <w:t>وأرصدوا له رجلا ومعه خنجر فلما كان في بعض دهاليز القصر</w:t>
      </w:r>
    </w:p>
    <w:p>
      <w:r>
        <w:t>وثب عليه ذلك الرجل وضربه بالخنجر فجاءت الضربة أسفل</w:t>
      </w:r>
    </w:p>
    <w:p>
      <w:r>
        <w:t>خاصرته لم تخط المعي الذي فيه القولنج فخرج ما فيه من الخلط</w:t>
      </w:r>
    </w:p>
    <w:p>
      <w:r>
        <w:t>فعافاه الله تعالى وبريء أحسن ما كان.</w:t>
      </w:r>
    </w:p>
    <w:p/>
    <w:p>
      <w:pPr>
        <w:jc w:val="center"/>
      </w:pPr>
      <w:r>
        <w:rPr>
          <w:color w:val="FF0000"/>
        </w:rPr>
        <w:t>طعنة الغدر</w:t>
      </w:r>
    </w:p>
    <w:p>
      <w:r>
        <w:t>بويع الملك المظفر قطز عام 607 ه . وبينما هو في مملكته جاءت</w:t>
      </w:r>
    </w:p>
    <w:p>
      <w:r>
        <w:t>أخبار جحافل التتار وقد وصلت إلى دمشق تنهب البلاد وتقتل العباد.</w:t>
      </w:r>
    </w:p>
    <w:p>
      <w:r>
        <w:t>كان قطز من أشجع الفرسان فجمع قطز الأمراء والفرسان وقرر</w:t>
      </w:r>
    </w:p>
    <w:p>
      <w:r>
        <w:t>الخروج إلى التتار وفي عين جالوت بالشام أوقع بهم هزيمة مروعة</w:t>
      </w:r>
    </w:p>
    <w:p>
      <w:r>
        <w:t>في ساعة تشيب لهولها الولدان . كانت مصر تنتظر عودة من رد</w:t>
      </w:r>
    </w:p>
    <w:p>
      <w:r>
        <w:t>كيد المعتدين عن المسلمين وعن العالم؛ وكانت الزينات منصوبة؛</w:t>
      </w:r>
    </w:p>
    <w:p>
      <w:r>
        <w:t>والزغاريد مدوية؛ والمصابيح مضاءة؛ والقوارب تمرح على صفحة</w:t>
      </w:r>
    </w:p>
    <w:p>
      <w:r>
        <w:t>النيل ابتهاجا بعودة المنتصر وبينما كان قطز المنتصر في صحراء</w:t>
      </w:r>
    </w:p>
    <w:p>
      <w:r>
        <w:t>خاصته ومريديه ثم دنا منه بيبرس وأراد أن يقبل يده فلما مد</w:t>
      </w:r>
    </w:p>
    <w:p>
      <w:r>
        <w:t>السلطان يده إليه قبض عليه وضربه بيبرس في غدر باغت بسيفه ؛</w:t>
      </w:r>
    </w:p>
    <w:p>
      <w:r>
        <w:t>وسرعان ما أجهز عليه الأمراء حتى إرتوت الصحراء بدم هازم</w:t>
      </w:r>
    </w:p>
    <w:p/>
    <w:p>
      <w:r>
        <w:t>"7</w:t>
      </w:r>
    </w:p>
    <w:p/>
    <w:p/>
    <w:p>
      <w:r>
        <w:br w:type="page"/>
      </w:r>
    </w:p>
    <w:p>
      <w:r>
        <w:t>التتار ومحرر الشام وكان الجيش العائد بالنصر حاملا جثة صاحب</w:t>
      </w:r>
    </w:p>
    <w:p>
      <w:r>
        <w:t>‎١١ . ١‏ *«*_ «* د</w:t>
      </w:r>
    </w:p>
    <w:p/>
    <w:p/>
    <w:p>
      <w:pPr>
        <w:jc w:val="center"/>
      </w:pPr>
      <w:r>
        <w:rPr>
          <w:color w:val="FF0000"/>
        </w:rPr>
        <w:t>اين المهر ب</w:t>
      </w:r>
    </w:p>
    <w:p>
      <w:r>
        <w:t>مر الخليفة عمر بن الخطاب على عجوز تبيع اللبن فقال لها: يا</w:t>
      </w:r>
    </w:p>
    <w:p>
      <w:r>
        <w:t>المؤمنين ثم مر بها بعد ذلك فقال: يا عجوز ألم أعهد إليك أن لا</w:t>
      </w:r>
    </w:p>
    <w:p>
      <w:r>
        <w:t>تشوبي لبنك بالماء؟ قالت: والله ما فعلت يا أمير المؤمنين؛ فتكلمت</w:t>
      </w:r>
    </w:p>
    <w:p>
      <w:r>
        <w:t>ابنتها من داخل الخباء فقالت: يا أماه! أغشا وحنثا جمعت على</w:t>
      </w:r>
    </w:p>
    <w:p>
      <w:r>
        <w:t>نفسك؟ فسمعها عمر فأعجبته؛ فقال لولده: أيكم يتزوجها؟ فتزوجها</w:t>
      </w:r>
    </w:p>
    <w:p/>
    <w:p/>
    <w:p>
      <w:r>
        <w:t>ابنه عاصم فولدت له أم عاصم وتزوجها بعده عبد العزيز بن مروان</w:t>
      </w:r>
    </w:p>
    <w:p>
      <w:r>
        <w:t>فولدت له عمر بن عبد العزيز.</w:t>
      </w:r>
    </w:p>
    <w:p/>
    <w:p>
      <w:pPr>
        <w:jc w:val="center"/>
      </w:pPr>
      <w:r>
        <w:rPr>
          <w:color w:val="FF0000"/>
        </w:rPr>
        <w:t>جزاء الحاسد</w:t>
      </w:r>
    </w:p>
    <w:p>
      <w:r>
        <w:t>حكي أن رجلا من العرب دخل على المعتصم فقربه وأدناه وجعله</w:t>
      </w:r>
    </w:p>
    <w:p>
      <w:r>
        <w:t>نديمه؛ وصار يدخل على حريمه من غير استنذان. وكان له وزير</w:t>
      </w:r>
    </w:p>
    <w:p>
      <w:r>
        <w:t>حاسد فغار من البدوي وحسده؛ وقال في نفسه: إن لم أحتل على</w:t>
      </w:r>
    </w:p>
    <w:p>
      <w:r>
        <w:t>يتلطف بالبدوي حتى أتى به إلى منزله؛ فطبخ له طعاماء وأكثر فيه</w:t>
      </w:r>
    </w:p>
    <w:p>
      <w:r>
        <w:t>من الثوم؛ فلما أكل البدوي منه قال له : احذر أن تقترب من أمير</w:t>
      </w:r>
    </w:p>
    <w:p>
      <w:r>
        <w:t>المؤمنين؛ فيشم منك رائحة الثوم؛ فيتأذى من ذلك فإنه يكره</w:t>
      </w:r>
    </w:p>
    <w:p>
      <w:r>
        <w:t>رائحته؛ ثم ذهب الوزير إلى أمير المؤمنين؛ فخلا به وقال : يا أمير</w:t>
      </w:r>
    </w:p>
    <w:p>
      <w:r>
        <w:t>المؤمنين إن البدوي يقول عنك للناس: إن أمير المؤمنين أبخر</w:t>
      </w:r>
    </w:p>
    <w:p>
      <w:r>
        <w:t>وهلكت من رائحة فمه ؛ فلما دخل البدوي على أمير المؤؤمنين جعل</w:t>
      </w:r>
    </w:p>
    <w:p>
      <w:r>
        <w:t>كمه على فمه مخافة أن يشم منه رائحة الثوم؛ فلما رآه أمير</w:t>
      </w:r>
    </w:p>
    <w:p>
      <w:r>
        <w:t>المؤمنين وهو يستر فمه بكمه قال : إن الذي قاله الوزير عن هذا</w:t>
      </w:r>
    </w:p>
    <w:p/>
    <w:p>
      <w:r>
        <w:t>18</w:t>
      </w:r>
    </w:p>
    <w:p/>
    <w:p/>
    <w:p>
      <w:r>
        <w:br w:type="page"/>
      </w:r>
    </w:p>
    <w:p>
      <w:r>
        <w:t>البدوي صحيح فكتب أمير المؤمنين كتابا إلى بعض عماله يقول</w:t>
      </w:r>
    </w:p>
    <w:p>
      <w:r>
        <w:t>فيه: إذا وصل إليك كتابي هذا؛ فاضرب رقبة حامله؛ ثم دعا البدوي</w:t>
      </w:r>
    </w:p>
    <w:p>
      <w:r>
        <w:t>ودفع إليه كتاب؛ وقال له: امض به إلى فلان وائتني بالجواب.</w:t>
      </w:r>
    </w:p>
    <w:p>
      <w:r>
        <w:t>فامتثل البدوي ما رسم به أمير المؤمنين وأخذ الكتاب وخرج به من</w:t>
      </w:r>
    </w:p>
    <w:p>
      <w:r>
        <w:t>عنده؛ فبينما هو بالباب إذ لقيه الوزير فقال: أين تريد؟ قال : أتوجه</w:t>
      </w:r>
    </w:p>
    <w:p/>
    <w:p/>
    <w:p>
      <w:r>
        <w:t>بكتاب أمير المؤمنين إلى عامله فلان ؛ فقال الوزير في نفسه: إن</w:t>
      </w:r>
    </w:p>
    <w:p>
      <w:r>
        <w:t>هذا البدوي يحصل له من هذا التقليد مال جزيل؛ فقال له: يا بدوي</w:t>
      </w:r>
    </w:p>
    <w:p/>
    <w:p/>
    <w:p>
      <w:r>
        <w:t>ما تقول فيمن يريحك من هذا التعب الذي يلحقك في سفرك؛ ويعطيك</w:t>
      </w:r>
    </w:p>
    <w:p>
      <w:r>
        <w:t>ألفي دينار؟ فقال: أنت الكبير؛ وأنت الحاكم؛ ومهما رأيته من الرأي</w:t>
      </w:r>
    </w:p>
    <w:p>
      <w:r>
        <w:t>أفعل قال: أعطني الكتاب؛ فدفعه إليه؛ فأعطاه الوزير ألفي دينار,</w:t>
      </w:r>
    </w:p>
    <w:p>
      <w:r>
        <w:t>وسار بالكتاب إلى المكان الذي هو قاصده؛ فلما قرأ العامل الكتاب</w:t>
      </w:r>
    </w:p>
    <w:p>
      <w:r>
        <w:t>أمر بضرب رقبة الوزير فبعد أيام تذكر الخليفة في أمر البدوي؛</w:t>
      </w:r>
    </w:p>
    <w:p>
      <w:r>
        <w:t>وسأل عن الوزير؛ فأخبر بأن له أياما ما ظهرء؛ وأن البدوي بالمدينة</w:t>
      </w:r>
    </w:p>
    <w:p>
      <w:r>
        <w:t>مقيم؛ فتعجب من ذلك وأمر بإحضار البدوي فحضر فسأله عن حاله؛</w:t>
      </w:r>
    </w:p>
    <w:p>
      <w:r>
        <w:t>فأخبره بالقصة التي اتفقت له مع الوزير من أولها إلى آخرهاء فقال</w:t>
      </w:r>
    </w:p>
    <w:p>
      <w:r>
        <w:t>له: أنت قلت عنى للناس أنى أبخر؟ فقال : معاذ الله يا أمير</w:t>
      </w:r>
    </w:p>
    <w:p>
      <w:r>
        <w:t>المؤمنين أن أتحدث بما ليس لي به علم؛ وإنما كان ذلك مكرا منه</w:t>
      </w:r>
    </w:p>
    <w:p>
      <w:r>
        <w:t>وحسداء وأعلمه كيف دخل به إلى بيته وأطعمه الثوم وما جرى له</w:t>
      </w:r>
    </w:p>
    <w:p>
      <w:r>
        <w:t>معه فقال أمير المؤمنين: قاتل الله الحسد ما أعدله بدأ بصاحبه</w:t>
      </w:r>
    </w:p>
    <w:p>
      <w:r>
        <w:t>فقتله ثم خلع على البدوي واتخذه وزيرا .</w:t>
      </w:r>
    </w:p>
    <w:p/>
    <w:p>
      <w:pPr>
        <w:jc w:val="center"/>
      </w:pPr>
      <w:r>
        <w:rPr>
          <w:color w:val="FF0000"/>
        </w:rPr>
        <w:t>الحرب خداع</w:t>
      </w:r>
    </w:p>
    <w:p>
      <w:r>
        <w:t>أثناء حرب المالك الثلاث في الصين )207 - 290 ميلادية( أرسل</w:t>
      </w:r>
    </w:p>
    <w:p>
      <w:r>
        <w:t>الجنرال شيو كو ليانج - قائد جيوش مملكة شو - قواته إلى منطقة</w:t>
      </w:r>
    </w:p>
    <w:p>
      <w:r>
        <w:t>نائية بينما بقي هو في مدينة صغيرة مع قليل من الجنود؛ وفجأة</w:t>
      </w:r>
    </w:p>
    <w:p>
      <w:r>
        <w:t>جاءه الحراس بنباً اقتراب قوة معادية قوامها 100 ألف جندي من</w:t>
      </w:r>
    </w:p>
    <w:p/>
    <w:p>
      <w:r>
        <w:t>89</w:t>
      </w:r>
    </w:p>
    <w:p/>
    <w:p/>
    <w:p>
      <w:r>
        <w:br w:type="page"/>
      </w:r>
    </w:p>
    <w:p>
      <w:r>
        <w:t>المشاة بقيادة سيمايي كان الوضع حرجا ويائسا فلم يكن مع ليانج</w:t>
      </w:r>
    </w:p>
    <w:p/>
    <w:p/>
    <w:p>
      <w:r>
        <w:t>سوى مائة جندي لحمايته وبدا محتوما أن يأسر العدو هذا القائد</w:t>
      </w:r>
    </w:p>
    <w:p/>
    <w:p/>
    <w:p>
      <w:r>
        <w:t>العظيم ؛ لم يهدر ليانج وقته في التحسر على حاله أو تأمل كيف تم</w:t>
      </w:r>
    </w:p>
    <w:p>
      <w:r>
        <w:t>أسره بل أمر مشاته بخفض راياتهم وفتح أبواب المدينة والاختباء ؛</w:t>
      </w:r>
    </w:p>
    <w:p>
      <w:r>
        <w:t>جلس ليانج فوق أبرز مكان بأسوار المدينة مرتديا معطفا طويلا</w:t>
      </w:r>
    </w:p>
    <w:p>
      <w:r>
        <w:t>وأشعل البخور وبداً في العزف على العود والإنشاد و بعدها بدقائق</w:t>
      </w:r>
    </w:p>
    <w:p>
      <w:r>
        <w:t>لاح جيش العدو في الأفق كحشود لا تنتهي من الجنود؛ تظاهر ليانج</w:t>
      </w:r>
    </w:p>
    <w:p>
      <w:r>
        <w:t>بعدم الاكتراث واستمر في الإنشاد والعزف على العود حتى توقف</w:t>
      </w:r>
    </w:p>
    <w:p>
      <w:r>
        <w:t>الجيش أمام أبواب المدينة يقودهم سيما يي والذي تعرف بسرعة</w:t>
      </w:r>
    </w:p>
    <w:p>
      <w:r>
        <w:t>على الرجل فوق الأسوار رغم ذلك ورغم رغبة الجنود في دخول</w:t>
      </w:r>
    </w:p>
    <w:p>
      <w:r>
        <w:t>المدينة الخالية من الحماية تردد سيما بي وأوقفهم وتأمل ليانج</w:t>
      </w:r>
    </w:p>
    <w:p>
      <w:r>
        <w:t>الجالس على الأسوار ثم أمر جنوده بالتقهقر فورا وبسرعة.</w:t>
      </w:r>
    </w:p>
    <w:p/>
    <w:p>
      <w:pPr>
        <w:jc w:val="center"/>
      </w:pPr>
      <w:r>
        <w:rPr>
          <w:color w:val="FF0000"/>
        </w:rPr>
        <w:t>نعمة الجار</w:t>
      </w:r>
    </w:p>
    <w:p>
      <w:r>
        <w:t>كان ابن المبارك له جار يهودي فكان يبدا فيطعم اليهودي قبل</w:t>
      </w:r>
    </w:p>
    <w:p>
      <w:r>
        <w:t>أبنائه ويكسوه قبل أبنائه ؛ فقالوا لليهودي : بعنا دارك ؛ قال :</w:t>
      </w:r>
    </w:p>
    <w:p>
      <w:r>
        <w:t>داري بألفي دينار ألف قيمتها وألف جوار ابن المبارك فسمع ابن</w:t>
      </w:r>
    </w:p>
    <w:p>
      <w:r>
        <w:t>المبارك بذلك فقال : اللهم اهده إلى الإسلام فأسلم بإذن الله .</w:t>
      </w:r>
    </w:p>
    <w:p/>
    <w:p>
      <w:pPr>
        <w:jc w:val="center"/>
      </w:pPr>
      <w:r>
        <w:rPr>
          <w:color w:val="FF0000"/>
        </w:rPr>
        <w:t>حج مبرور</w:t>
      </w:r>
    </w:p>
    <w:p>
      <w:r>
        <w:t>ومر ابن المبارك حاجا بقافلة فرأى امرأة أخذت غرابا ميتا من</w:t>
      </w:r>
    </w:p>
    <w:p>
      <w:r>
        <w:t>إلا ما يلقى بها فدمعت عيناه وأمر بتوزيع القافلة في القرية وعاد</w:t>
      </w:r>
    </w:p>
    <w:p>
      <w:r>
        <w:t>وترك حجته تلك السنة فرأى في منامه قائلا يقول : حج مبرور ؛</w:t>
      </w:r>
    </w:p>
    <w:p>
      <w:r>
        <w:t>وسعي مشكور ؛ وذنب مغفور.</w:t>
      </w:r>
    </w:p>
    <w:p/>
    <w:p>
      <w:r>
        <w:t>90</w:t>
      </w:r>
    </w:p>
    <w:p/>
    <w:p/>
    <w:p>
      <w:r>
        <w:br w:type="page"/>
      </w:r>
    </w:p>
    <w:p>
      <w:r>
        <w:t>ذات مرة استطاع الكونت فيكتور لوستج وكان محتالا بارعا - أن</w:t>
      </w:r>
    </w:p>
    <w:p/>
    <w:p/>
    <w:p>
      <w:r>
        <w:t>للحرج العام لكن المأمور ريتشاردز من ولاية أوكلاهوما لم يكن</w:t>
      </w:r>
    </w:p>
    <w:p>
      <w:r>
        <w:t>من النوع الذي يرضى ان يحتال عليه احد في مبلغ</w:t>
      </w:r>
    </w:p>
    <w:p/>
    <w:p/>
    <w:p>
      <w:r>
        <w:t>0 دولار ويسكت. فطارد لوستج إلى أن وجده بفندق في</w:t>
      </w:r>
    </w:p>
    <w:p>
      <w:r>
        <w:t>شيكاغو. سمع لوستج طرق الباب وحين فتح رأي المأمور يوجه</w:t>
      </w:r>
    </w:p>
    <w:p>
      <w:r>
        <w:t>نحوه بندقية؛ فسأله لوستج بهدوء أما الأمر؟» فصرخ المأمور</w:t>
      </w:r>
    </w:p>
    <w:p>
      <w:r>
        <w:t>«يا ابن ... سوف أقتلك؛ لقد خدعتني وبعت لي هذا الصندوق</w:t>
      </w:r>
    </w:p>
    <w:p>
      <w:r>
        <w:t>فأجابه المأمور «أنت تعلم أنه لا يعمله فرد لوستج «مستحيل أنه</w:t>
      </w:r>
    </w:p>
    <w:p>
      <w:r>
        <w:t>لي بالضبط» فقال لوستج لا. لابد أنك ارتكبت خطأً ما؟ وظل الجدال</w:t>
      </w:r>
    </w:p>
    <w:p>
      <w:r>
        <w:t>يدور على نفس المنوال وبدأت البندقية تنخفض. بعد ذلك انتقل</w:t>
      </w:r>
    </w:p>
    <w:p>
      <w:r>
        <w:t>لوستج إلى المرحلة الثانية من تكتيكات الجدال: بدأ يصب وابلا من</w:t>
      </w:r>
    </w:p>
    <w:p>
      <w:r>
        <w:t>التعليقات التقنية المبهمة حول طريقة تشغيل الصندوق؛ وأخذ</w:t>
      </w:r>
    </w:p>
    <w:p>
      <w:r>
        <w:t>يضلل المأمور والذي لم يعد واثقا في كلامه وأخذ جداله يضعف؛ء</w:t>
      </w:r>
    </w:p>
    <w:p>
      <w:r>
        <w:t>وأخيرا قال له لوستج «انظر ... سأرد لك مالك وسأعطيك تعليمات</w:t>
      </w:r>
    </w:p>
    <w:p>
      <w:r>
        <w:t>مكتوبة لتشغيل هذه الآلة وسآتي معك إلى أوكلاهوما للتأكد من</w:t>
      </w:r>
    </w:p>
    <w:p>
      <w:r>
        <w:t>أنها تعمل جيدا؛ وهكذا لن يكون لديك شيء تخسره». وافق</w:t>
      </w:r>
    </w:p>
    <w:p>
      <w:r>
        <w:t>المأمور بتردد وحتى يرضيه تماما قدم له لوستيج مائة ورقة من</w:t>
      </w:r>
    </w:p>
    <w:p>
      <w:r>
        <w:t>فئة المائة دولار وطلب منه أن يهداً ويستمتع بإجازته الأسبوعية</w:t>
      </w:r>
    </w:p>
    <w:p>
      <w:r>
        <w:t>ظل لوستج يتفحص الجريدة يوميا وأخيرا وجد ما يبحث عنه: خبر</w:t>
      </w:r>
    </w:p>
    <w:p>
      <w:r>
        <w:t>91</w:t>
      </w:r>
    </w:p>
    <w:p/>
    <w:p/>
    <w:p>
      <w:r>
        <w:br w:type="page"/>
      </w:r>
    </w:p>
    <w:p>
      <w:r>
        <w:t>صغير يصف القبض على المأمور ومحاكمته وإدانته بتهمة ترويج</w:t>
      </w:r>
    </w:p>
    <w:p>
      <w:r>
        <w:t>نقود مزيفة. فاز لوستج بالجدال ولم يعد المأمور ليزعجه من</w:t>
      </w:r>
    </w:p>
    <w:p/>
    <w:p/>
    <w:p>
      <w:r>
        <w:t>جديد.</w:t>
      </w:r>
    </w:p>
    <w:p/>
    <w:p/>
    <w:p>
      <w:r>
        <w:t>المواطنون كيف يكافئونه ؟. لم يكن أي مال أو منصب يكافئ حفاظه</w:t>
      </w:r>
    </w:p>
    <w:p>
      <w:r>
        <w:t>للمدينة على حريتها؛ فكروا أن يجعلوه حاكما ولكنهم لم يروا في</w:t>
      </w:r>
    </w:p>
    <w:p>
      <w:r>
        <w:t>ذلك تعويضا كافيا. قام أحدهم وخاطب الجمع المحتشد لمناقشة هذا</w:t>
      </w:r>
    </w:p>
    <w:p>
      <w:r>
        <w:t>الموضوع وقال «فلنقتله إذن ونعبده كقديس يرعى المدينة» وفعلوا</w:t>
      </w:r>
    </w:p>
    <w:p>
      <w:r>
        <w:t>ما أشار به عليهم . القصة 2: كان الكونت كارمانيولا من أنجح</w:t>
      </w:r>
    </w:p>
    <w:p>
      <w:r>
        <w:t>الجنود المرتزقة وأكثرهم شجاعة مجندا لصالح مدينة البندقية في</w:t>
      </w:r>
    </w:p>
    <w:p>
      <w:r>
        <w:t>حربها الطويلة مع فلورنسا. تم استدعاء الكونت فجأة إلى البندقية</w:t>
      </w:r>
    </w:p>
    <w:p>
      <w:r>
        <w:t>ولأنه كان محبوبا من شعب المدينة لذلك استقبله الناس بكل مظاهر</w:t>
      </w:r>
    </w:p>
    <w:p>
      <w:r>
        <w:t>التكريم والحفاوة؛ وكان مقررا أن يحضر مأدبة عشاء مع القاضي</w:t>
      </w:r>
    </w:p>
    <w:p>
      <w:r>
        <w:t>في قصره لكن في طريقه إلى المأدبة لاحظ أن الحراس يأخذونه إلى</w:t>
      </w:r>
    </w:p>
    <w:p>
      <w:r>
        <w:t>طريق غير الطريق المعتاد وحين عبر جسر التنهدات الشهير عرف</w:t>
      </w:r>
    </w:p>
    <w:p>
      <w:r>
        <w:t>فجأة إلى أين يأخذونه؛ إلى السجن حيث تمت إدانته بتهمة ملفقة</w:t>
      </w:r>
    </w:p>
    <w:p>
      <w:r>
        <w:t>وفي اليوم التالي وفي ميدان بيازا سان ماركو وأمام جمع مرتعب لا</w:t>
      </w:r>
    </w:p>
    <w:p>
      <w:r>
        <w:t>يعلم سر هذا التغير في الأحوال تم قطع رأسه.</w:t>
      </w:r>
    </w:p>
    <w:p/>
    <w:p>
      <w:r>
        <w:t>92</w:t>
      </w:r>
    </w:p>
    <w:p/>
    <w:p/>
    <w:p>
      <w:r>
        <w:br w:type="page"/>
      </w:r>
    </w:p>
    <w:p>
      <w:r>
        <w:t>كان لوستج على وشك إتمام اكبر احتيال في حياته وهو بيع برج</w:t>
      </w:r>
    </w:p>
    <w:p>
      <w:r>
        <w:t>إيفل لأحد رجال الصناعة بعد أن أقنعه أن الحكومة تقيم مزادا</w:t>
      </w:r>
    </w:p>
    <w:p/>
    <w:p/>
    <w:p>
      <w:r>
        <w:t>لبيع ما به من معادن خردة.</w:t>
      </w:r>
    </w:p>
    <w:p/>
    <w:p>
      <w:r>
        <w:t>كان رجل الصناعة على وشك أن يدفع مبلغا كبيرا من المال</w:t>
      </w:r>
    </w:p>
    <w:p>
      <w:r>
        <w:t>للوستج الذي ادعى أنه مسؤول حكومي كبير؛ لكن في آخر لحظة</w:t>
      </w:r>
    </w:p>
    <w:p>
      <w:r>
        <w:t>شعر المخدوع بالارتياب وأقلقه شيء ما في لوستج؛ وفي اللقاء</w:t>
      </w:r>
    </w:p>
    <w:p>
      <w:r>
        <w:t>المقرر لدفع المال رأى منه لوستج هذا الارتياب ؛ اقترب لوستج</w:t>
      </w:r>
    </w:p>
    <w:p>
      <w:r>
        <w:t>من الرجل وهمس له أن راتبه ضعيف وظروف الحياة صعبة ومثل</w:t>
      </w:r>
    </w:p>
    <w:p/>
    <w:p/>
    <w:p>
      <w:r>
        <w:t>ذلك. بعد دقائق فهم الرجل أن لوستج يطلب منه رشوة؛ وحينها</w:t>
      </w:r>
    </w:p>
    <w:p>
      <w:r>
        <w:t>شعر بالارتياح واطمئن للوستج لأنه كان قد رأى الفساد في كل</w:t>
      </w:r>
    </w:p>
    <w:p>
      <w:r>
        <w:t>موظفي الحكومة. هكذا أدى تظاهر لوستج بالفساد إلى إقناع الرجل</w:t>
      </w:r>
    </w:p>
    <w:p>
      <w:r>
        <w:t>بأنه مسؤول حكومي حقيقي.</w:t>
      </w:r>
    </w:p>
    <w:p>
      <w:r>
        <w:t>في عام 1947 كانت الترتيبات معدة لأن يتنافس محمد علي كلاي</w:t>
      </w:r>
    </w:p>
    <w:p>
      <w:r>
        <w:t>وجورج فورمان في بطولة العالم للوزن الثقيل؛ وكان الجميع</w:t>
      </w:r>
    </w:p>
    <w:p>
      <w:r>
        <w:t>متيقنون مما سوف يحدث: كان جورج فورمان القوي سيسعى للفوز</w:t>
      </w:r>
    </w:p>
    <w:p>
      <w:r>
        <w:t>بالضربة القاضية بينما خطة كلاي هي أن يظل يتراقص حول الحلبة</w:t>
      </w:r>
    </w:p>
    <w:p>
      <w:r>
        <w:t>حتى يجهد خصمه. فقد كان ذلك نسق كلاي في القتال الذي لم يغيره</w:t>
      </w:r>
    </w:p>
    <w:p>
      <w:r>
        <w:t>طوال عشرة سنوات لكن استمراره على هذا النسق كان سيمنح</w:t>
      </w:r>
    </w:p>
    <w:p>
      <w:r>
        <w:t>التفوق لفورمان: لأنه إن آجلا أو عاجلا سيقترب من فورمان ويتلقى</w:t>
      </w:r>
    </w:p>
    <w:p>
      <w:r>
        <w:t>منه الضربة القاضية؛ إلا أن كلاي كانت لديه خطة أخرى؛ فقد</w:t>
      </w:r>
    </w:p>
    <w:p>
      <w:r>
        <w:t>صرح في مؤتمر صحفي قبل اللقاء الكبير أنه سيغير أسلوبه</w:t>
      </w:r>
    </w:p>
    <w:p>
      <w:r>
        <w:t>ويضرب فورمان ضربة قاضية. لم يصدق أحد ذلك للحظة ولا حتى</w:t>
      </w:r>
    </w:p>
    <w:p>
      <w:r>
        <w:t>93</w:t>
      </w:r>
    </w:p>
    <w:p/>
    <w:p/>
    <w:p>
      <w:r>
        <w:br w:type="page"/>
      </w:r>
    </w:p>
    <w:p>
      <w:r>
        <w:t>فورمان؛ ورأوا أن ذلك سيعد انتحارا لكلاي وظنوا أنه يستهزئ</w:t>
      </w:r>
    </w:p>
    <w:p>
      <w:r>
        <w:t>كعادته. كانت دهشة الجميع حين نفذ كلاي ما قاله وبينما كان</w:t>
      </w:r>
    </w:p>
    <w:p/>
    <w:p/>
    <w:p>
      <w:r>
        <w:t>فورمان ينتظر منه أن يتراقص على الحلبة توجه إليه كلاي ولكمه</w:t>
      </w:r>
    </w:p>
    <w:p>
      <w:r>
        <w:t>لكمات قوبة. وفى حيرته وارتباكه أخذ فورمان بنهك نفسه ليس فى</w:t>
      </w:r>
    </w:p>
    <w:p/>
    <w:p/>
    <w:p>
      <w:r>
        <w:t>مطاردة كلاي وإنما في إطلاق اللكمات عشوائيا ويتلقى معها المزيد</w:t>
      </w:r>
    </w:p>
    <w:p>
      <w:r>
        <w:t>من اللكمات المضادة وفي النهاية وجه إليه كلاي لكمة مستقيمة</w:t>
      </w:r>
    </w:p>
    <w:p>
      <w:r>
        <w:t>الأيام دول</w:t>
      </w:r>
    </w:p>
    <w:p>
      <w:r>
        <w:t>في القرن الخامس ق.م. وفي مملكة شين ) الصين حاليا(؛ حكم</w:t>
      </w:r>
    </w:p>
    <w:p>
      <w:r>
        <w:t>على الأمير شونج إره بترك البلاد إلى المنفى؛ وكان عليه أن</w:t>
      </w:r>
    </w:p>
    <w:p>
      <w:r>
        <w:t>يعيش حياة الكفاف وأحيانا الفقر إلى أن يتمكن من استعادة وضعه</w:t>
      </w:r>
    </w:p>
    <w:p>
      <w:r>
        <w:t>السابق كأمير. وبينما كان شونج يعبر إمارة شنج لم يتعرف عليه</w:t>
      </w:r>
    </w:p>
    <w:p>
      <w:r>
        <w:t>حاكمها وعامله بفظاظة؛ وحين رأي وزيره ذلك قال له «هذا الرجل</w:t>
      </w:r>
    </w:p>
    <w:p>
      <w:r>
        <w:t>من كبار الأمراء؛ فلعل سموكم تظهرون له بعض الاحترام حتى</w:t>
      </w:r>
    </w:p>
    <w:p>
      <w:r>
        <w:t>يدين لكم بالعرفان». لكن الحاكم حين رأى الوضع المزري للأمير</w:t>
      </w:r>
    </w:p>
    <w:p>
      <w:r>
        <w:t>تجاهل نصيحة وزيره وأهان الأمير مرة أخرى؛ فحذره الوزير</w:t>
      </w:r>
    </w:p>
    <w:p>
      <w:r>
        <w:t>ثانية قائلا « إن لم تكن لدى سموكم الرغبة في التعامل باحترام مع</w:t>
      </w:r>
    </w:p>
    <w:p>
      <w:r>
        <w:t>الأمير فاقتله الآن حتى تأمن شره في المستقبل»؛ لكن الحاكم لم</w:t>
      </w:r>
    </w:p>
    <w:p>
      <w:r>
        <w:t>يكن يريد سوى الاستهزاء والسخرية بعدها بسنوات استطاع الأمير</w:t>
      </w:r>
    </w:p>
    <w:p>
      <w:r>
        <w:t>أن يعود إلى وطنه وتغيرت أحواله تماماء ولم يستطع أن ينسى من</w:t>
      </w:r>
    </w:p>
    <w:p>
      <w:r>
        <w:t>تعاطف معه ومن أهانه أثناء سنوات محنته. ما لم ينسه الأميرأبدا</w:t>
      </w:r>
    </w:p>
    <w:p>
      <w:r>
        <w:t>هو معاملة حاكم شنج المهينة له وفي أول فرصة جمع جيشا هائلا</w:t>
      </w:r>
    </w:p>
    <w:p>
      <w:r>
        <w:t>وزحف نحو شنج واستولى على ثان من مدنها وأرسل حاكمها إلى</w:t>
      </w:r>
    </w:p>
    <w:p>
      <w:r>
        <w:t>94</w:t>
      </w:r>
    </w:p>
    <w:p/>
    <w:p/>
    <w:p>
      <w:r>
        <w:br w:type="page"/>
      </w:r>
    </w:p>
    <w:p>
      <w:r>
        <w:t>في عام 473 في الصين القديمة تلقى الملك جوجيان من مملكة</w:t>
      </w:r>
    </w:p>
    <w:p>
      <w:r>
        <w:t>يوي هزيمة مروعة على يد حاكم مملكة وو في معركة فوجياو»</w:t>
      </w:r>
    </w:p>
    <w:p>
      <w:r>
        <w:t>وأراد جوجيان أن يهرب ولكن ناصحه المقرب أشار عليه بإظهار</w:t>
      </w:r>
    </w:p>
    <w:p/>
    <w:p/>
    <w:p>
      <w:r>
        <w:t>الجديد على دراسة الرجل والتخطيط للانتقام؛ وقرر أن يتبع</w:t>
      </w:r>
    </w:p>
    <w:p/>
    <w:p/>
    <w:p>
      <w:r>
        <w:t>النصيحة فأعطى للحاكم كل ثرواته وعمل كأدنى خادم في حظائره</w:t>
      </w:r>
    </w:p>
    <w:p>
      <w:r>
        <w:t>وظل يتحمل هذه المهانة طوال ثلاث سنوات ؛ وفي النهاية رضي</w:t>
      </w:r>
    </w:p>
    <w:p>
      <w:r>
        <w:t>الحاكم عن ولائه وسمح له بالعودة إلى وطنه. في سره كان</w:t>
      </w:r>
    </w:p>
    <w:p>
      <w:r>
        <w:t>بالقحط والجفاف ومزقتها الاضطرابات الداخلية حشد جيشا وتوجه</w:t>
      </w:r>
    </w:p>
    <w:p>
      <w:r>
        <w:t>إلى مملكة وو وهزمها بسهولة.</w:t>
      </w:r>
    </w:p>
    <w:p>
      <w:r>
        <w:t>يقول ديل كارنيجي : بينما كنت واقفا في الطابور لتسجيل رسالة في</w:t>
      </w:r>
    </w:p>
    <w:p>
      <w:r>
        <w:t>مكتب البريد؛ لمحت الموظف منزعج من عمله يزن الخطابات ويسلم</w:t>
      </w:r>
    </w:p>
    <w:p>
      <w:r>
        <w:t>الطوابع ويعيد باقى النقود ويحرر الإيصالات؛ عمل رتيب متشابه</w:t>
      </w:r>
    </w:p>
    <w:p>
      <w:r>
        <w:t>يتكرر سنة بعد أخرى؛ فقلت في نفسي: سأحاول أن أجعل هذا الفتى</w:t>
      </w:r>
    </w:p>
    <w:p>
      <w:r>
        <w:t>يحبنى . وطبيعي إذا رغبت في أن يحبني؛ فيجب أن أقول له قولا</w:t>
      </w:r>
    </w:p>
    <w:p>
      <w:r>
        <w:t>يستحق أن أبدى إعجابي به؟ وهذا سؤال تصعب الإجابة عليه؛</w:t>
      </w:r>
    </w:p>
    <w:p>
      <w:r>
        <w:t>خاصة بالنسبة للغرباء؛ ولكنها فى تلك المناسبة بالذات كانت سهلة؛</w:t>
      </w:r>
    </w:p>
    <w:p>
      <w:r>
        <w:t>إذ وجدت شيئا أعجبني في الحال وبينما كان الشاب يزن خطابى قلت</w:t>
      </w:r>
    </w:p>
    <w:p>
      <w:r>
        <w:t>له في حماس: كم أتمنى لو لدى شعر مثل شعرك. فنظر إلى الشاب</w:t>
      </w:r>
    </w:p>
    <w:p>
      <w:r>
        <w:t>بدهشة مبتسم وقال: حقاء إنه لم يعد جميلا كما كان في</w:t>
      </w:r>
    </w:p>
    <w:p/>
    <w:p>
      <w:r>
        <w:t>95</w:t>
      </w:r>
    </w:p>
    <w:p/>
    <w:p/>
    <w:p>
      <w:r>
        <w:br w:type="page"/>
      </w:r>
    </w:p>
    <w:p>
      <w:r>
        <w:t>الماضي؛ فأكدت له أنه ما زال جميلا رائعاء وقد سرا لذلك كثيرا؛</w:t>
      </w:r>
    </w:p>
    <w:p>
      <w:r>
        <w:t>وقال: إن كثيرين قبلي أبدوا إعجابهم بشعره؛ أراهن أن ذلك الفتى</w:t>
      </w:r>
    </w:p>
    <w:p>
      <w:r>
        <w:t>عندما عاد إلى منزله ظهر هذا اليوم أخبر زوجته بذلك؛ وأنه تطلع</w:t>
      </w:r>
    </w:p>
    <w:p/>
    <w:p/>
    <w:p>
      <w:r>
        <w:t>إلى صورته في المرآة وقال لنفسه: !</w:t>
      </w:r>
    </w:p>
    <w:p/>
    <w:p/>
    <w:p>
      <w:pPr>
        <w:jc w:val="center"/>
      </w:pPr>
      <w:r>
        <w:rPr>
          <w:color w:val="FF0000"/>
        </w:rPr>
        <w:t>المهندس والملك</w:t>
      </w:r>
    </w:p>
    <w:p>
      <w:r>
        <w:t>في بدايات مساره المهني تم تكليف المعماري الفرنسي جول مانسار</w:t>
      </w:r>
    </w:p>
    <w:p>
      <w:r>
        <w:t>بأمر من الملك لويس الرابع عشر أن يصمم ملحقات لقصر</w:t>
      </w:r>
    </w:p>
    <w:p>
      <w:r>
        <w:t>الفرساي؛ وكان يتأكد في كل خطوة أن تتبع تصاميمه تعاليم الملك</w:t>
      </w:r>
    </w:p>
    <w:p>
      <w:r>
        <w:t>بدقة قبل أن يعرضها على جلالته. كتب سان سيمون عن الطريقة</w:t>
      </w:r>
    </w:p>
    <w:p>
      <w:r>
        <w:t>التي اتبعها مانسار في التعامل مع الملك: «كانت مهارته الأساسية</w:t>
      </w:r>
    </w:p>
    <w:p>
      <w:r>
        <w:t>هي أنه يعرض على الملك مخططات تحوي عمدا شيئا غير متقن؛</w:t>
      </w:r>
    </w:p>
    <w:p>
      <w:r>
        <w:t>وغالبا ما يكون هذا الخلل في الحدائق التي لم تكن تخصص مانسار؛</w:t>
      </w:r>
    </w:p>
    <w:p>
      <w:r>
        <w:t>وكان الملك يشير بإصبعه كما توقع مانسار إلى مكان الخلل ويقترح</w:t>
      </w:r>
    </w:p>
    <w:p>
      <w:r>
        <w:t>الحل؛ وكان مانسار عندها يقول بصوت يسمعه الجميع عن إعجابه</w:t>
      </w:r>
    </w:p>
    <w:p>
      <w:r>
        <w:t>ببراعة الملك ويقول أنه لم يلاحظ هذا الخلل؛ وأنه مقارنة بالملك</w:t>
      </w:r>
    </w:p>
    <w:p>
      <w:r>
        <w:t>تلميذ مبتدئ». بتكراره هذا الأسلوب تلقى تكليفا ملكيا مشرفا بأن</w:t>
      </w:r>
    </w:p>
    <w:p>
      <w:r>
        <w:t>يتولى التوسعات في قصر الفرساي وبعدها أصبح المعماري الخاص</w:t>
      </w:r>
    </w:p>
    <w:p>
      <w:r>
        <w:t>للملك رغم أنه لم يكن أكفاً المعماريين الفرنسيين ولم يتجاوز</w:t>
      </w:r>
    </w:p>
    <w:p>
      <w:r>
        <w:t>كبش فداء</w:t>
      </w:r>
    </w:p>
    <w:p>
      <w:r>
        <w:t>في نهاية القرن الثاني الميلادي؛ كانت إمبراطورية هان العظيمة</w:t>
      </w:r>
    </w:p>
    <w:p>
      <w:r>
        <w:t>على وشك الانهيار وقتها ظهر الوزير والقائد العسكري الكبير تساو</w:t>
      </w:r>
    </w:p>
    <w:p>
      <w:r>
        <w:t>تساو كأقوى رجل في الإمبراطورية؛ بدا تساو تساو في شن حملة</w:t>
      </w:r>
    </w:p>
    <w:p>
      <w:r>
        <w:t>96</w:t>
      </w:r>
    </w:p>
    <w:p/>
    <w:p/>
    <w:p>
      <w:r>
        <w:br w:type="page"/>
      </w:r>
    </w:p>
    <w:p>
      <w:r>
        <w:t>للاستيلاء على السهول الوسطى وهو ما كانت تحتمه الضرورة</w:t>
      </w:r>
    </w:p>
    <w:p>
      <w:r>
        <w:t>الإستراتيجية لكي يرسخ قاعدة سطوته ويتخلص من آخر منافسيه .</w:t>
      </w:r>
    </w:p>
    <w:p>
      <w:r>
        <w:t>أثناء حصاره لإحدى المدن الكبرى أخطأً فئ تقدير الوقت اللازم</w:t>
      </w:r>
    </w:p>
    <w:p>
      <w:r>
        <w:t>لوصول مؤونة الحبوب القادمة من العاصمة؛ وأثناء الانتظار تناقص</w:t>
      </w:r>
    </w:p>
    <w:p>
      <w:r>
        <w:t>مخزون الموّن كثيرا لدى الجيش وكان على تساو تساو أن يأمر</w:t>
      </w:r>
    </w:p>
    <w:p>
      <w:r>
        <w:t>متعهد الإمدادات بخفض حصص الطعام المخصصة للجنود. كان</w:t>
      </w:r>
    </w:p>
    <w:p>
      <w:r>
        <w:t>تساو تساو يسيطر على جيشه بقبضة من حديد وينشر بين الصفوف</w:t>
      </w:r>
    </w:p>
    <w:p>
      <w:r>
        <w:t>شبكة من الجواسيس؛ وقد أخبره هؤلاء أن الجنود يتذمرون من أنه</w:t>
      </w:r>
    </w:p>
    <w:p>
      <w:r>
        <w:t>يعيش حياة مترفة ويحتفظ بالمؤن لنفسه بينما لا يجدون هم قوت</w:t>
      </w:r>
    </w:p>
    <w:p>
      <w:r>
        <w:t>يومهم . خاف تساو تساو أن ينتشر التذمر ويتحول إلى تمرد</w:t>
      </w:r>
    </w:p>
    <w:p>
      <w:r>
        <w:t>فاستدعى متعهد الموؤن للحضور إلى خيمته . قال تساو تساو للمتعهد</w:t>
      </w:r>
    </w:p>
    <w:p>
      <w:r>
        <w:t>«أريد أن تقرضني شيئاء وعليك أن لا ترد طلبي»؛ فسأله المتعهد</w:t>
      </w:r>
    </w:p>
    <w:p>
      <w:r>
        <w:t>«ما الذي تريده؟» أجابه تساو تساو««أريد أن استعير رأسك</w:t>
      </w:r>
    </w:p>
    <w:p/>
    <w:p/>
    <w:p>
      <w:r>
        <w:t>فقال تساو تساو وهو يتنهد أعلم. ولكن سيحدث تمرد إن لم آمر</w:t>
      </w:r>
    </w:p>
    <w:p>
      <w:r>
        <w:t>بقتلك. ولا تحزن لأني سأكرم أسرتك بعد رحيلك». ولم يكن أمام</w:t>
      </w:r>
    </w:p>
    <w:p>
      <w:r>
        <w:t>المتعهد خيارا إلا أن يتقبل قدره وقطعت رأسه في اليوم نفسه . حين</w:t>
      </w:r>
    </w:p>
    <w:p>
      <w:r>
        <w:t>التذمر؛ وحتى من فهموا ما فعله تساو تساو آثروا الصمت وأظهروا</w:t>
      </w:r>
    </w:p>
    <w:p>
      <w:r>
        <w:t>الإيمان بحكمته وعدله بدلا من التصريح بعجزه ومعاناة قسوته.</w:t>
      </w:r>
    </w:p>
    <w:p/>
    <w:p/>
    <w:p>
      <w:pPr>
        <w:jc w:val="center"/>
      </w:pPr>
      <w:r>
        <w:rPr>
          <w:color w:val="FF0000"/>
        </w:rPr>
        <w:t>كل دلو بتمرة</w:t>
      </w:r>
    </w:p>
    <w:p>
      <w:r>
        <w:t>علي بن أبي طالب ؛ يصحو علي في الصباح الباكر فيبحث هو</w:t>
      </w:r>
    </w:p>
    <w:p>
      <w:r>
        <w:t>وفاطمة عن شيء من طعام فلا يجدان ؛ فيرتدي فروة على جسمه</w:t>
      </w:r>
    </w:p>
    <w:p>
      <w:r>
        <w:t>من شدة البرد ويخرج ؛ ويتلمس ويذهب في أطراف المدينة ؛</w:t>
      </w:r>
    </w:p>
    <w:p>
      <w:r>
        <w:t>ويتذكر يهوديا عنده مزرعة ؛ فيقتحم علي عليه باب المزرعة</w:t>
      </w:r>
    </w:p>
    <w:p>
      <w:r>
        <w:t>97</w:t>
      </w:r>
    </w:p>
    <w:p/>
    <w:p/>
    <w:p>
      <w:r>
        <w:br w:type="page"/>
      </w:r>
    </w:p>
    <w:p>
      <w:r>
        <w:t>الضيق الصغير ويدخل . ويقول اليهودي : يا أعرابي ؛ تعال وأخرج</w:t>
      </w:r>
    </w:p>
    <w:p>
      <w:r>
        <w:t>كل غرب بتمرة . والغرب هو الدلو الكبير ؛ وإخراجه ؛ أي : إظهاره</w:t>
      </w:r>
    </w:p>
    <w:p>
      <w:r>
        <w:t>من البئر معاونة مع الجمل . فيشتغل علي - رضي الله عنه - معه</w:t>
      </w:r>
    </w:p>
    <w:p>
      <w:r>
        <w:t>برهة من الزمن ؛ حتى ترم يداه ويكل جسمه ؛ فيعطيه بعدد الغروب</w:t>
      </w:r>
    </w:p>
    <w:p>
      <w:r>
        <w:t>تمرات ؛ ويذهب بها ويمر برسول الله * ويعطيه منها ؛ ويبقى هو</w:t>
      </w:r>
    </w:p>
    <w:p>
      <w:r>
        <w:t>وفاطمة يأكلان من هذا التمر القليل طيلة النهار .</w:t>
      </w:r>
    </w:p>
    <w:p/>
    <w:p>
      <w:pPr>
        <w:jc w:val="center"/>
      </w:pPr>
      <w:r>
        <w:rPr>
          <w:color w:val="FF0000"/>
        </w:rPr>
        <w:t>الرزق الحلال</w:t>
      </w:r>
    </w:p>
    <w:p>
      <w:r>
        <w:t>أخبرني أحد أعيان مدينة الرياض أنه في عام 1976 ه ؛ ذهب</w:t>
      </w:r>
    </w:p>
    <w:p>
      <w:r>
        <w:t>مجموعة من البحارة من أهل الجبيل إلى البحر يريدون اصطياد</w:t>
      </w:r>
    </w:p>
    <w:p>
      <w:r>
        <w:t>السمك ومكثوا ثلاثة أيام بلياليهن لم يحصلوا على سمكة واحدة</w:t>
      </w:r>
    </w:p>
    <w:p>
      <w:r>
        <w:t>وكانوا يصلون الصلوات الخمس . وبجانبهم مجموعة أخرى لا</w:t>
      </w:r>
    </w:p>
    <w:p/>
    <w:p/>
    <w:p>
      <w:r>
        <w:t>تسجد لله سجدة ولا تصلي صلاة وإذا هم يصيدون ويحصلون على</w:t>
      </w:r>
    </w:p>
    <w:p>
      <w:r>
        <w:t>طلبهم من هذا البحر ؛ فقال بعض هؤلاء المجموعة سبحان الله !</w:t>
      </w:r>
    </w:p>
    <w:p>
      <w:r>
        <w:t>نحن نصلي الله عز وجل وما حصلنا على شيء من الصيد وهؤلاء لا</w:t>
      </w:r>
    </w:p>
    <w:p>
      <w:r>
        <w:t>يسجدون للصلاة و صيدهم وفيرء؛ فوسوس لهم الشيطان بترك</w:t>
      </w:r>
    </w:p>
    <w:p/>
    <w:p/>
    <w:p>
      <w:r>
        <w:t>الصلاة فتركوا صلاة الفجر ثم صلاة الظهر ثم صلاة العصر؛ وبعد</w:t>
      </w:r>
    </w:p>
    <w:p>
      <w:r>
        <w:t>صلاة العصر أتوا إلى البحر فصادوا سمكة؛ فأخرجوها وبقروا بطنها</w:t>
      </w:r>
    </w:p>
    <w:p>
      <w:r>
        <w:t>فوجدوا فيها لؤلؤة ثمينة فأخذها أحدهم بيده وقلبها ونظر إليها؛</w:t>
      </w:r>
    </w:p>
    <w:p>
      <w:r>
        <w:t>وقال: سبحان الله عندما أطعنا الله ما حصلنا عليها وعندما عصيناه</w:t>
      </w:r>
    </w:p>
    <w:p>
      <w:r>
        <w:t>حصلنا عليها !! ثم أخذ اللؤلؤؤة ورمى بها في البحر؛ وقال: يعوضنا</w:t>
      </w:r>
    </w:p>
    <w:p>
      <w:r>
        <w:t>الله؛ والله لا أخذها وقد حصلت لنا بعد أن تركنا الصلاة؛ هيا ارتحلوا</w:t>
      </w:r>
    </w:p>
    <w:p>
      <w:r>
        <w:t>سمكة؛ فبقروا بطنها فوجدوا اللؤلؤة في بطن تلك السمكة؛ وقالوا:</w:t>
      </w:r>
    </w:p>
    <w:p>
      <w:r>
        <w:t>98</w:t>
      </w:r>
    </w:p>
    <w:p/>
    <w:p/>
    <w:p>
      <w:r>
        <w:br w:type="page"/>
      </w:r>
    </w:p>
    <w:p>
      <w:r>
        <w:t>الحمد لله الذي رزقنا رزقا طيبا بعد أن بدؤوا يصلون ويذكرون الله</w:t>
      </w:r>
    </w:p>
    <w:p/>
    <w:p/>
    <w:p>
      <w:r>
        <w:t>و بستعف ونه فأخذوا اللؤلؤهة :</w:t>
      </w:r>
    </w:p>
    <w:p/>
    <w:p/>
    <w:p>
      <w:pPr>
        <w:jc w:val="center"/>
      </w:pPr>
      <w:r>
        <w:rPr>
          <w:color w:val="FF0000"/>
        </w:rPr>
        <w:t>العوض من الله</w:t>
      </w:r>
    </w:p>
    <w:p>
      <w:r>
        <w:t>ذكر ابن رجب وغيره أن رجلا من العباد الصالحين كان في مكة</w:t>
      </w:r>
    </w:p>
    <w:p>
      <w:r>
        <w:t>وانقطعت نفقته وجاع جوعا شديدا وأشرف على الهلاك وبينما هو</w:t>
      </w:r>
    </w:p>
    <w:p>
      <w:r>
        <w:t>يدور في أحد أزقة مكة إذ عثر على عقد ثمين غال نفيس. فأخذه في</w:t>
      </w:r>
    </w:p>
    <w:p>
      <w:r>
        <w:t>كمه وذهب إلى الحرم وإذا برجل ينشد عن هذا العقد ؛ قال : فوصفه</w:t>
      </w:r>
    </w:p>
    <w:p>
      <w:r>
        <w:t>لي ؛ فما أخطأ من صفيه شيئا؛ فدفع له العقد على أن يعطيني شيئا .</w:t>
      </w:r>
    </w:p>
    <w:p>
      <w:r>
        <w:t>قال : فأخذ العقد وذهب . لا يلوي على شيء وما سلمني درهما ولا</w:t>
      </w:r>
    </w:p>
    <w:p>
      <w:r>
        <w:t>نقيرا ولا قطميرا . قلت : اللهم إني تركت هذا لك فعوضني خيرا</w:t>
      </w:r>
    </w:p>
    <w:p>
      <w:r>
        <w:t>منه؛ ثم ركب جهة البحر فذهب بقارب ؛ فهبت ريح هوجاء وتصدع</w:t>
      </w:r>
    </w:p>
    <w:p>
      <w:r>
        <w:t>القارب ؛ وركب هذا الرجل على خشبة ؛ وأصبح على سطح الماء</w:t>
      </w:r>
    </w:p>
    <w:p>
      <w:r>
        <w:t>تلعب به الريح يمنة ويسرة ؛ حتى ألقته إلى جزيرة ؛ ونزل بهاء</w:t>
      </w:r>
    </w:p>
    <w:p>
      <w:r>
        <w:t>ووجد بها مسجدا وقوما يصلون فصلىء ثم وجد أوراقا من الصحف</w:t>
      </w:r>
    </w:p>
    <w:p>
      <w:r>
        <w:t>فأخذ يقرا قال أهل تلك الجزيرة : أئنك تقرأً القرآن ؟ قلت : نعم .</w:t>
      </w:r>
    </w:p>
    <w:p>
      <w:r>
        <w:t>قالوا : علم أبناءنا القرآن فأخذت أعلمهم بأجرة ؛ ثم كتبت خطا ؛</w:t>
      </w:r>
    </w:p>
    <w:p>
      <w:r>
        <w:t>قالوا : أتعلم أبناءنا الخط ؟ قلت نعم . فعلمهم بأجرة . ثم قالوا :</w:t>
      </w:r>
    </w:p>
    <w:p>
      <w:r>
        <w:t>إن هنا بنتا يتيمة كانت لرجل منا فيه خير ؛ هل لك أن تتزوجها ؟</w:t>
      </w:r>
    </w:p>
    <w:p>
      <w:r>
        <w:t>قلت: لا بأس. قال: فتزوجتها ؛ ودخل بها فوجدت العقد ذلك بعينه</w:t>
      </w:r>
    </w:p>
    <w:p>
      <w:r>
        <w:t>بعنقها قلت: ما قصة هذا العقد ؟ فأخبرت الخبرء وذكرت أن</w:t>
      </w:r>
    </w:p>
    <w:p>
      <w:r>
        <w:t>أبوها يدعو في سجوده ؛ أن يرزق ابنته زوجة كذلك الرجل . قال</w:t>
      </w:r>
    </w:p>
    <w:p>
      <w:r>
        <w:t>: فأنا الرجل . فدخل عليه العقد بالحلال ؛ لأنه ترك شينا لله ؛</w:t>
      </w:r>
    </w:p>
    <w:p>
      <w:r>
        <w:t>فعوضه الله خيرا ؛إن الله طيب لا يقبل إلا طيبا.</w:t>
      </w:r>
    </w:p>
    <w:p/>
    <w:p>
      <w:r>
        <w:t>99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لدغة العقرب</w:t>
      </w:r>
    </w:p>
    <w:p/>
    <w:p/>
    <w:p>
      <w:r>
        <w:t>حكي أن رجلا أصابه الشلل فأقعد في بيته ومرت عليه سنوات طوال</w:t>
      </w:r>
    </w:p>
    <w:p>
      <w:r>
        <w:t>من الملل واليأس والإحباط ؛ وعجز الأطباء في علاجه ؛ وذات يوم</w:t>
      </w:r>
    </w:p>
    <w:p/>
    <w:p>
      <w:r>
        <w:t>نزلت عليه عقرب من سقف منزله ؛ ولم يستطع أن يتحرك من مكانه</w:t>
      </w:r>
    </w:p>
    <w:p>
      <w:r>
        <w:t>‎٠‏ فأتت إلى رأسه وضربه برأسها ضربات ولدغته لدغات فاهتز</w:t>
      </w:r>
    </w:p>
    <w:p/>
    <w:p/>
    <w:p>
      <w:r>
        <w:t>أعضائه ؛ وإذا بالبرء والشفاء يسير في جسده وينتفض الرجل</w:t>
      </w:r>
    </w:p>
    <w:p>
      <w:r>
        <w:t>ويعود نشيطا ؛ ثم يقف على قدميه ؛ ثم يمشي في غرفته ؛ ثم يفتح</w:t>
      </w:r>
    </w:p>
    <w:p>
      <w:r>
        <w:t>بابه ؛ ويأتي أهله وأطفاله؛ فإذا الرجل واقفا . فما كانوا يصدقون</w:t>
      </w:r>
    </w:p>
    <w:p>
      <w:r>
        <w:t>وكادوا من الذهول أن يصعقون فأخبرهم بما حدث.</w:t>
      </w:r>
    </w:p>
    <w:p>
      <w:r>
        <w:t>بيتش يتأملون باهتمام وصول رجل غامض في سيارته الرولز</w:t>
      </w:r>
    </w:p>
    <w:p>
      <w:r>
        <w:t>رويس التي يقودها سائق ياباني؛ وظلوا في الأيام التالية</w:t>
      </w:r>
    </w:p>
    <w:p>
      <w:r>
        <w:t>يشاهدون هذا الزائر وهو يتجول في أرجاء الفندق بعصاه الأنيقة</w:t>
      </w:r>
    </w:p>
    <w:p>
      <w:r>
        <w:t>ويتلقى التلغرافات على رأس كل ساعة ولا يتحدث إلا قليلا عرفوا</w:t>
      </w:r>
    </w:p>
    <w:p>
      <w:r>
        <w:t>من الشائعات أنه كونت وأن اسمه فيكتور لوستج وأنه سليل</w:t>
      </w:r>
    </w:p>
    <w:p>
      <w:r>
        <w:t>إحدى أعرق العائلات في أوروباء؛ ولم يستطيعوا أن يعرفوا عنه</w:t>
      </w:r>
    </w:p>
    <w:p>
      <w:r>
        <w:t>أكثر من ذلك. تخيل دهشتهم وهم يرون لوستج يتوجه إلى</w:t>
      </w:r>
    </w:p>
    <w:p>
      <w:r>
        <w:t>شخص من أقل رواد الفندق شأنا السيد هيرمان لولر رئيس</w:t>
      </w:r>
    </w:p>
    <w:p>
      <w:r>
        <w:t>إحدى الشركات الهندسية ويتبادل معه حديثا مطولا. كان لولر</w:t>
      </w:r>
    </w:p>
    <w:p>
      <w:r>
        <w:t>حديث عهد بالثراء وكان يهمه كثيرا أن يكتسب علاقات اجتماعية</w:t>
      </w:r>
    </w:p>
    <w:p>
      <w:r>
        <w:t>مؤثرة لذلك شعر بالفخر وبشئ من الرهبة أن يتقرب منه هذا</w:t>
      </w:r>
    </w:p>
    <w:p>
      <w:r>
        <w:t>الرجل النبيل الذي يتحدث الإنجليزية بطلاقة لكن بلكنة أجنبية.</w:t>
      </w:r>
    </w:p>
    <w:p>
      <w:r>
        <w:t>100</w:t>
      </w:r>
    </w:p>
    <w:p/>
    <w:p/>
    <w:p>
      <w:r>
        <w:br w:type="page"/>
      </w:r>
    </w:p>
    <w:p>
      <w:r>
        <w:t>وفي الأيام التالية تكونت صداقة بين الرجلين. كان لولر بالطبع</w:t>
      </w:r>
    </w:p>
    <w:p>
      <w:r>
        <w:t>هو الذي يقود دفة الحديث وذات ليلة اعترف لصديقه الجديد أن</w:t>
      </w:r>
    </w:p>
    <w:p/>
    <w:p/>
    <w:p>
      <w:r>
        <w:t>أعماله متعثرة وينتظرها العديد من المشاكل؛ وباح إليه لوستج</w:t>
      </w:r>
    </w:p>
    <w:p>
      <w:r>
        <w:t>بأنه هو الآخر قد مر من قبل بمشكلات مالية خطيرة بعد أن</w:t>
      </w:r>
    </w:p>
    <w:p/>
    <w:p/>
    <w:p>
      <w:r>
        <w:t>استولى الشيوعيون على ممتلكات وأراضي عائلته؛ وأنه كان</w:t>
      </w:r>
    </w:p>
    <w:p>
      <w:r>
        <w:t>بحل وهو «آلة صنع النقود». همس إليه لولر مذهولا "هل تزيف</w:t>
      </w:r>
    </w:p>
    <w:p>
      <w:r>
        <w:t>النقود؟" فأجابه لوستج بالنفي وشرح له أنه باستخدام عملية</w:t>
      </w:r>
    </w:p>
    <w:p>
      <w:r>
        <w:t>كيماوية سرية يمكنه أن ينسخ أي عملة ورقية بدقة تامة؛ وأنك</w:t>
      </w:r>
    </w:p>
    <w:p>
      <w:r>
        <w:t>لو وضعت ورقة بدولار ستجدها بعد ست ساعات ورقتين لا يمكن</w:t>
      </w:r>
    </w:p>
    <w:p>
      <w:r>
        <w:t>التفريق بينهما بأي وسيلة. واستمر يشرح له كيف استطاع أن</w:t>
      </w:r>
    </w:p>
    <w:p>
      <w:r>
        <w:t>يهرب آلته إلى خارج أوروبا وأن الألمان كانوا قد صنعوها في</w:t>
      </w:r>
    </w:p>
    <w:p>
      <w:r>
        <w:t>سنوات العسر. بعد إلحاح شديد من لولر أخذه لوستج إلى غرفته</w:t>
      </w:r>
    </w:p>
    <w:p>
      <w:r>
        <w:t>وأخرج إليه صندوقا أنيقا من خشب الماهونجي به شقوق وأذرع</w:t>
      </w:r>
    </w:p>
    <w:p>
      <w:r>
        <w:t>وأقراص مرقمة؛ وأخذ لولر يراقبه وهو يضع ورقة بدولار داخل</w:t>
      </w:r>
    </w:p>
    <w:p>
      <w:r>
        <w:t>الصندوق؛ وفي الصباح التالي سحب لوستج واثقا الورقتين من</w:t>
      </w:r>
    </w:p>
    <w:p>
      <w:r>
        <w:t>الصندوق مبللتين بالمواد الكيماوية. أخذ لولر الورقتين وذهب</w:t>
      </w:r>
    </w:p>
    <w:p>
      <w:r>
        <w:t>بها إلى أحد البنوك المحلية فتقبلها العاملون ولم يجدوا فيها</w:t>
      </w:r>
    </w:p>
    <w:p>
      <w:r>
        <w:t>شائبة؛ فعاد إلى لوستج يتوسل إليه بحرارة كي يبيع له الآلة.</w:t>
      </w:r>
    </w:p>
    <w:p>
      <w:r>
        <w:t>أجابه لوستج أنه لم يصنع من هذه الآلة غير تلك التي يملكها</w:t>
      </w:r>
    </w:p>
    <w:p>
      <w:r>
        <w:t>فعرض عليه لولر سعرا كبيرا هو 500660 دولار ) وهو ما</w:t>
      </w:r>
    </w:p>
    <w:p>
      <w:r>
        <w:t>يوازي 400000 دولار في وقتنا الحالي(؛ ولكن ظل لوستج</w:t>
      </w:r>
    </w:p>
    <w:p>
      <w:r>
        <w:t>يبدي التردد لأنه لم يكن يحب أن يدفع صديقه هذا المبلغ الكبير؛</w:t>
      </w:r>
    </w:p>
    <w:p>
      <w:r>
        <w:t>101</w:t>
      </w:r>
    </w:p>
    <w:p/>
    <w:p/>
    <w:p>
      <w:r>
        <w:br w:type="page"/>
      </w:r>
    </w:p>
    <w:p>
      <w:r>
        <w:t>أخذ المال بعد أن جعل لولر يقسم بأنه لن يخبر أحدا هذه الآلة؛</w:t>
      </w:r>
    </w:p>
    <w:p/>
    <w:p/>
    <w:p>
      <w:r>
        <w:t>بعام وبعد محاولات مستميتة لمضاعفة النقود توجه لولر إلى</w:t>
      </w:r>
    </w:p>
    <w:p>
      <w:r>
        <w:t>الشرطة يحكي لهم كيف خدعه كونت لوستج مستخدما دولارين</w:t>
      </w:r>
    </w:p>
    <w:p>
      <w:r>
        <w:t>وبعض المواد الكيماوية وصندوقا رخيصا من الماهوجني.</w:t>
      </w:r>
    </w:p>
    <w:p/>
    <w:p/>
    <w:p>
      <w:r>
        <w:t>بدأ المتمرد المكسيكي بانشو فيلا حياته رئيسا لعصابة من قطاع</w:t>
      </w:r>
    </w:p>
    <w:p>
      <w:r>
        <w:t>الطرق. لكن بعد اندلاع الثورة في المكسيك عام ‎١9٠١‏ تحول إلى</w:t>
      </w:r>
    </w:p>
    <w:p>
      <w:r>
        <w:t>بطل شعبي - فأصبح يسرق القطارات ويوزع الأموال على الفقراء</w:t>
      </w:r>
    </w:p>
    <w:p>
      <w:r>
        <w:t>ويشن هجمات جريئة على المتسلطين وقد أفتتن الأمريكيون بمآثره</w:t>
      </w:r>
    </w:p>
    <w:p>
      <w:r>
        <w:t>ورأوا فيه رجلا من زمن آخر لكن بعد سنوات من القتال العنيف</w:t>
      </w:r>
    </w:p>
    <w:p>
      <w:r>
        <w:t>انتصر الجنرال كارنزا على المتمردين وهرب فيلا بقواته وعادوا</w:t>
      </w:r>
    </w:p>
    <w:p>
      <w:r>
        <w:t>إلى موطنهم في ولاية شيواوا الشمالية؛ وتفكك جيشه وعاد إلى</w:t>
      </w:r>
    </w:p>
    <w:p>
      <w:r>
        <w:t>قطع الطرق من جديد مدمرا شعبيته. وفي النهاية وربما بسبب</w:t>
      </w:r>
    </w:p>
    <w:p>
      <w:r>
        <w:t>اليأس أخذ يشن هجمات على قوات الولايات المتحدة «الأنذال؛</w:t>
      </w:r>
    </w:p>
    <w:p>
      <w:r>
        <w:t>الذين كان يرى أنهم سبب هزيمته في مارس 1916 أغار فيلا على</w:t>
      </w:r>
    </w:p>
    <w:p>
      <w:r>
        <w:t>مدينة كولومبوس في نيومكسيكو وقتل هو وجنوده سبعة عشر</w:t>
      </w:r>
    </w:p>
    <w:p>
      <w:r>
        <w:t>أمريكيا من الجنود والمدنيين. كان الرئيس ودرو ويلسون كغيره من</w:t>
      </w:r>
    </w:p>
    <w:p>
      <w:r>
        <w:t>الأمريكيين معجبا بفيلا؛ لكنه كان مجبرا أن يعاقبه لخروجه على</w:t>
      </w:r>
    </w:p>
    <w:p>
      <w:r>
        <w:t>القانون؛. ونصحه مستشاروه أن يرسل قوات إلى المكسيك لاعتقال</w:t>
      </w:r>
    </w:p>
    <w:p>
      <w:r>
        <w:t>على من قام بالاعتداء عليها داخل أرضهاء وأن الكثيرين من</w:t>
      </w:r>
    </w:p>
    <w:p>
      <w:r>
        <w:t>الأمريكيين ينظرون لويلسون باعتباره رجلا مسالما وهي نظرة</w:t>
      </w:r>
    </w:p>
    <w:p/>
    <w:p>
      <w:r>
        <w:t>102</w:t>
      </w:r>
    </w:p>
    <w:p/>
    <w:p/>
    <w:p>
      <w:r>
        <w:br w:type="page"/>
      </w:r>
    </w:p>
    <w:p>
      <w:r>
        <w:t>هدفها أو تقترب منه. ظل فيلا يلعب لعبة القط والفأر هذه طوال</w:t>
      </w:r>
    </w:p>
    <w:p>
      <w:r>
        <w:t>الشتاء؛ ورأى الأمريكيون في الأمر مهزلة مهينة - بل أنهم عادوا</w:t>
      </w:r>
    </w:p>
    <w:p>
      <w:r>
        <w:t>للإعجاب بفيلا من جديد لقدرته على مراوغة جيش حديث ومتفوق.</w:t>
      </w:r>
    </w:p>
    <w:p>
      <w:r>
        <w:t>وفي يناير ‎١9١١‏ أمر ويلسون أخيرا بانسحاب قوات بيرشنج</w:t>
      </w:r>
    </w:p>
    <w:p>
      <w:r>
        <w:t>وأثناء انسحاب القوات الأمريكية لعبور الحدود عائدة إلى بلادها أخذ</w:t>
      </w:r>
    </w:p>
    <w:p>
      <w:r>
        <w:t>المتمردون يطاردونها مما أجبرالطائرات على التدخل لحماية مؤخرة</w:t>
      </w:r>
    </w:p>
    <w:p>
      <w:r>
        <w:t>جحافلهم؛ وهكذا انتهت الحرب بتأديب حملة التأديب بهذا الانسحاب</w:t>
      </w:r>
    </w:p>
    <w:p>
      <w:r>
        <w:t>المهين والمذل.</w:t>
      </w:r>
    </w:p>
    <w:p/>
    <w:p/>
    <w:p>
      <w:pPr>
        <w:jc w:val="center"/>
      </w:pPr>
      <w:r>
        <w:rPr>
          <w:color w:val="FF0000"/>
        </w:rPr>
        <w:t>الحرب خداع</w:t>
      </w:r>
    </w:p>
    <w:p/>
    <w:p/>
    <w:p>
      <w:r>
        <w:t>لتعاليم صن تسو يتحرك لمواجهة جيوش وي التي كانت تفوق</w:t>
      </w:r>
    </w:p>
    <w:p/>
    <w:p>
      <w:r>
        <w:t>عند دخولنا نحو وي؛ وفي اليوم التالي نوقد خمسين ألفا وفي اليوم</w:t>
      </w:r>
    </w:p>
    <w:p/>
    <w:p>
      <w:r>
        <w:t>بعد أن رأى ما حدث «كنت أعلم أن جنود شاي جبناء لكن لم أتوقع</w:t>
      </w:r>
    </w:p>
    <w:p/>
    <w:p>
      <w:r>
        <w:t>المدفعية الثقيلة بطيئة الحركة؛ وأظهر لهم صن بن وجنوده أنهم</w:t>
      </w:r>
    </w:p>
    <w:p/>
    <w:p>
      <w:r>
        <w:t>ينسحبون إلى أن استدرجوهم إلى ممر ضيق وقضوا عليهم تماماء</w:t>
      </w:r>
    </w:p>
    <w:p/>
    <w:p>
      <w:r>
        <w:t>وبعد أن قتلوا القائد وأهلكوا معظم الجنود كان من السهل عليهم أن</w:t>
      </w:r>
    </w:p>
    <w:p>
      <w:r>
        <w:t>104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أخلاق البيع والشراء</w:t>
      </w:r>
    </w:p>
    <w:p>
      <w:r>
        <w:t>ذات مرة أعطى رجل حفلات الشاي الثري أكيموتو سوزيموتو</w:t>
      </w:r>
    </w:p>
    <w:p>
      <w:r>
        <w:t>لخادمه ليشتري وعاء شاي من تاجر معين وحين وصل الخادم</w:t>
      </w:r>
    </w:p>
    <w:p/>
    <w:p/>
    <w:p>
      <w:r>
        <w:t>ورأي الوعاء شك في أن يكون له مثل هذا السعر وبداً يساوم</w:t>
      </w:r>
    </w:p>
    <w:p>
      <w:r>
        <w:t>وخفض السعر إلى 95 ريو وبعدها بأيام وبعد أن بدأ سوزيموتو</w:t>
      </w:r>
    </w:p>
    <w:p>
      <w:r>
        <w:t>في استخدامه أخبره الخادم متفاخرا بما فعل. رد سوزيموتو «أيها</w:t>
      </w:r>
    </w:p>
    <w:p>
      <w:r>
        <w:t>الجاهل حين يعرض أحدهم وعاء ثمنه ‎٠٠١‏ ريو للبيع فإنه يتخلى</w:t>
      </w:r>
    </w:p>
    <w:p>
      <w:r>
        <w:t>عن إرث عائلته ولا يفعل المرء شيئا كهذا إلا إن كانت أسرته في</w:t>
      </w:r>
    </w:p>
    <w:p>
      <w:r>
        <w:t>حاجة شديدة للمال؛ ووقتها يتمنى البائع أن يجد من يشتريه حتى با</w:t>
      </w:r>
    </w:p>
    <w:p>
      <w:r>
        <w:t>‎١٠‏ ريو فكيف في ظنك يرى الناس من يستغل هذه الظروف</w:t>
      </w:r>
    </w:p>
    <w:p/>
    <w:p/>
    <w:p>
      <w:r>
        <w:t>ويعرض عرضا أقل؟. كما أن التحفة التي ثمنها ‎٠٠١‏ ريو توحي</w:t>
      </w:r>
    </w:p>
    <w:p>
      <w:r>
        <w:t>بأن لها قيمة ولا تكون كذلك إن خفضت سعرها إلى كسر للمائة</w:t>
      </w:r>
    </w:p>
    <w:p>
      <w:r>
        <w:t>فذلك يظهرها مبتذلة. لذلك ابعد عني هذا الوعاء ولا تجعلني أراه</w:t>
      </w:r>
    </w:p>
    <w:p>
      <w:r>
        <w:t>مرة أخرى». وبالفعل أغلق عليه في خزانة ولم يخرجه بعدها أبدا.</w:t>
      </w:r>
    </w:p>
    <w:p/>
    <w:p>
      <w:pPr>
        <w:jc w:val="center"/>
      </w:pPr>
      <w:r>
        <w:rPr>
          <w:color w:val="FF0000"/>
        </w:rPr>
        <w:t>النهوض بالمجتمع</w:t>
      </w:r>
    </w:p>
    <w:p>
      <w:r>
        <w:t>استطاعت أسرة المديتشي في فلورنسا في عصر النهضة أن تؤسس</w:t>
      </w:r>
    </w:p>
    <w:p>
      <w:r>
        <w:t>سطوة هائلة من الثروة التي اكتسبتها من الأعمال المصرفية؛ لكن لم</w:t>
      </w:r>
    </w:p>
    <w:p>
      <w:r>
        <w:t>يكن لأبناء فلورنسا الذين اعتادوا على قيم الديمقراطية الجمهورية</w:t>
      </w:r>
    </w:p>
    <w:p>
      <w:r>
        <w:t>لعدة قرون أن يتقبلوا فكرة أن تشتري السطوة بالمال. استطاع</w:t>
      </w:r>
    </w:p>
    <w:p>
      <w:r>
        <w:t>كوزيمو دى مديتشي وكان أول أبناء الأسرة في تحقيق المال</w:t>
      </w:r>
    </w:p>
    <w:p>
      <w:r>
        <w:t>والشهرة أن يحل هذه المشكلة بالبقاء على هامش حياة الصفوة؛</w:t>
      </w:r>
    </w:p>
    <w:p>
      <w:r>
        <w:t>ولكن حين تولى الأمور حفيده لورنزو في ‎١97٠0‏ كانت ثروة الأسرة</w:t>
      </w:r>
    </w:p>
    <w:p>
      <w:r>
        <w:t>ونفوذها قد بلغا مستوى يصعب إخفاؤه أو إنكاره. استطاع لورنزو</w:t>
      </w:r>
    </w:p>
    <w:p>
      <w:r>
        <w:t>أن يحل المشكلة بتطوير إستراتيجية الإلهاء التي أخذ أصحاب</w:t>
      </w:r>
    </w:p>
    <w:p/>
    <w:p>
      <w:r>
        <w:t>105</w:t>
      </w:r>
    </w:p>
    <w:p/>
    <w:p/>
    <w:p>
      <w:r>
        <w:br w:type="page"/>
      </w:r>
    </w:p>
    <w:p>
      <w:r>
        <w:t>السطوة يستخدمونها من بعده: فقد جعل من نفسه أكبر راع للفنون</w:t>
      </w:r>
    </w:p>
    <w:p/>
    <w:p/>
    <w:p>
      <w:r>
        <w:t>أرقى المدارس التعليم الفنون للنشء؛ وفي إحدى هذه المدارس كان</w:t>
      </w:r>
    </w:p>
    <w:p>
      <w:r>
        <w:t>اللقاء الأول بين لورنزو ومايكل أنجلو حين كان بعد يافعاء وبعدها</w:t>
      </w:r>
    </w:p>
    <w:p>
      <w:r>
        <w:t>دعاه لورنزو ليعيش في قصره؛ وفعل مثل ذلك مع لوناردو دافنشي؛</w:t>
      </w:r>
    </w:p>
    <w:p/>
    <w:p/>
    <w:p>
      <w:r>
        <w:t>وقد رد له الفنانان سخاءه هذا بأن أصبحا شاهدين وفيين على نبله</w:t>
      </w:r>
    </w:p>
    <w:p>
      <w:r>
        <w:t>ونعمائه وحين كان لورنزو يواجه عدوا كان يرده بسلاح الرعاية.</w:t>
      </w:r>
    </w:p>
    <w:p>
      <w:r>
        <w:t>حين هددت بيزا العدو التقليدي لفلورنسا بالانفصال عنها في عام</w:t>
      </w:r>
    </w:p>
    <w:p>
      <w:r>
        <w:t>‎١77‏ استرضي لورنزو شعبها بضخ الأموال لإحياء جامعاتها التي</w:t>
      </w:r>
    </w:p>
    <w:p>
      <w:r>
        <w:t>كانت تفاخر بها في الماضي والتي فقدت رونقها من فترة طويلة؛</w:t>
      </w:r>
    </w:p>
    <w:p>
      <w:r>
        <w:t>ولم يستطع شعب بيزا أن يقاوم هذا الإغراء الذي أرضي حبهما</w:t>
      </w:r>
    </w:p>
    <w:p>
      <w:r>
        <w:t>للثقافة وأضعف حماسهم للقتال.</w:t>
      </w:r>
    </w:p>
    <w:p/>
    <w:p>
      <w:pPr>
        <w:jc w:val="center"/>
      </w:pPr>
      <w:r>
        <w:rPr>
          <w:color w:val="FF0000"/>
        </w:rPr>
        <w:t>الحفاظ على العرش</w:t>
      </w:r>
    </w:p>
    <w:p>
      <w:r>
        <w:t>حين اعتلى العرش لويس الرابع عشر كان النبلاء الأقوياء هم</w:t>
      </w:r>
    </w:p>
    <w:p>
      <w:r>
        <w:t>التهديد الحقيقي لسلطاته وكانوا على استعداد للتمرد عليه في أي</w:t>
      </w:r>
    </w:p>
    <w:p>
      <w:r>
        <w:t>لحظة؛ ولذلك عمل على إفقارهم بجعلهم ينفقون الكثير من المال</w:t>
      </w:r>
    </w:p>
    <w:p>
      <w:r>
        <w:t>للحفاظ على وضعهم في البلاط؛ مما أدى إلى اعتمادهم في معيشتهم</w:t>
      </w:r>
    </w:p>
    <w:p>
      <w:r>
        <w:t>على الهبات الملكية وإلى بقائهم دائما تحت رحمته. بعد ذلك استطاع</w:t>
      </w:r>
    </w:p>
    <w:p>
      <w:r>
        <w:t>لويس أن يخضعهم بسخائه الإستراتيجي؛ وكان يقوم بالأمر كالتالي:</w:t>
      </w:r>
    </w:p>
    <w:p>
      <w:r>
        <w:t>كان إذا وقعت عيناه على أحد رجال الصفوة المعاندين وأراد أن</w:t>
      </w:r>
    </w:p>
    <w:p>
      <w:r>
        <w:t>يستفيد من نفوذه أو يمنع تآمره ؛ يستخدم ثروته الهائلة لتليين إرادة</w:t>
      </w:r>
    </w:p>
    <w:p>
      <w:r>
        <w:t>الرجل. في البداية كان يتجاهل ضحيته تماما ليجعله يقلق ويتوتر؛</w:t>
      </w:r>
    </w:p>
    <w:p>
      <w:r>
        <w:t>وبعدها يمنحه فجأة شيئا يسعده كأن يعين ابنه في منصب مرموق أو</w:t>
      </w:r>
    </w:p>
    <w:p>
      <w:r>
        <w:t>يضع ميزانية ضخمة لتطوير منزله أو يهدي إليه لوحة كان يتمنى</w:t>
      </w:r>
    </w:p>
    <w:p/>
    <w:p>
      <w:r>
        <w:t>106</w:t>
      </w:r>
    </w:p>
    <w:p/>
    <w:p/>
    <w:p>
      <w:r>
        <w:br w:type="page"/>
      </w:r>
    </w:p>
    <w:p>
      <w:r>
        <w:t>إقتنائها. ويظل يغدق عليه بالهدايا لأشهر وبعدها يطلب منه ما كان</w:t>
      </w:r>
    </w:p>
    <w:p>
      <w:r>
        <w:t>يريده من البداية. في النهاية يتحول الرجل الذي كان يضمر للملك</w:t>
      </w:r>
    </w:p>
    <w:p/>
    <w:p/>
    <w:p>
      <w:r>
        <w:t>أشد العداوة وكأنه ولي حميم. هذا الأسلوب الماكر أفضل كثيرا من</w:t>
      </w:r>
    </w:p>
    <w:p>
      <w:r>
        <w:t>رشوة الرجل مباشرة والتي لم تكن تؤدي إلا إلى تشجيعه على المزيد</w:t>
      </w:r>
    </w:p>
    <w:p>
      <w:r>
        <w:t>من التمرد؛ لأن عناد الرجل يمنعه في البداية من تقبل الود ولكن</w:t>
      </w:r>
    </w:p>
    <w:p/>
    <w:p/>
    <w:p>
      <w:r>
        <w:t>بالصبر والسخاء يصبح أكثر لينا وقابلية.</w:t>
      </w:r>
    </w:p>
    <w:p>
      <w:r>
        <w:t>قيل لقيس بن سعد: هل رأيت قط أسخي منك؟ قال: نعم نزلنا بالبادية</w:t>
      </w:r>
    </w:p>
    <w:p>
      <w:r>
        <w:t>على امرأة؛ فجاء زوجهاء فقالت له: إنه نزل بنا ضيفان . فجاءنا</w:t>
      </w:r>
    </w:p>
    <w:p>
      <w:r>
        <w:t>بناقة فنحرهاء؛ وقال : شأنكم.</w:t>
      </w:r>
    </w:p>
    <w:p>
      <w:r>
        <w:t>من التي نحرت البارحة إلا القليل؛ فقال: إني لا أطعم ضيفا من</w:t>
      </w:r>
    </w:p>
    <w:p>
      <w:r>
        <w:t>البانت. فبقينا عنده أياماء والسماء تمطر وهو يفعل كذلك؛ فلما أردنا</w:t>
      </w:r>
    </w:p>
    <w:p>
      <w:r>
        <w:t>الرحيل وضعنا مائة دينار في بيته؛ وقلنا للمرأة: اعتذري لنا إليه</w:t>
      </w:r>
    </w:p>
    <w:p>
      <w:r>
        <w:t>ومضيناء فلما ارتفع النهار إذا برجل يصيح خلفنا قفوا أيها الركب</w:t>
      </w:r>
    </w:p>
    <w:p>
      <w:r>
        <w:t>اللثام؛ أعطيتمونا ثمن ضيافتنا لكم وقال: خذوها وإلا طعنتكم برمحي</w:t>
      </w:r>
    </w:p>
    <w:p>
      <w:r>
        <w:t>من الموصوفين بالبخل أهل مرو؛ يقال: إن عادتهم إذا ترافقوا في</w:t>
      </w:r>
    </w:p>
    <w:p>
      <w:r>
        <w:t>سفر أن يشتري كل واحد منهم قطعة لحم ويشكها في خيط ويجمعون</w:t>
      </w:r>
    </w:p>
    <w:p>
      <w:r>
        <w:t>اللحم كله في قدر؛ ويمسك كل واحد منهم طرف خيطه. فإذا استوى</w:t>
      </w:r>
    </w:p>
    <w:p>
      <w:r>
        <w:t>جر كل منهم خيطه وأكل لحمه وتقاسموا المرق.</w:t>
      </w:r>
    </w:p>
    <w:p/>
    <w:p>
      <w:r>
        <w:t>107</w:t>
      </w:r>
    </w:p>
    <w:p/>
    <w:p/>
    <w:p>
      <w:r>
        <w:br w:type="page"/>
      </w:r>
    </w:p>
    <w:p>
      <w:r>
        <w:t>حدث ذلك منذ عقود مضت فى اسكتلندا. "النجدة! النجدة! هلا</w:t>
      </w:r>
    </w:p>
    <w:p>
      <w:r>
        <w:t>ساعدني أحد". انطلقت تلك الصيحات من مستنقع قريب. سمعها</w:t>
      </w:r>
    </w:p>
    <w:p>
      <w:r>
        <w:t>فلاح اسكتلندي فقير وانطلق نحو منطقة المستنقع الخطيرة لمد يد</w:t>
      </w:r>
    </w:p>
    <w:p>
      <w:r>
        <w:t>العون. وهناك وجد فتى يغوص في طين أسود كثيف. كان أوان إنقاذ</w:t>
      </w:r>
    </w:p>
    <w:p>
      <w:r>
        <w:t>الطفل كاد يفوت؛ ولكن تم إنقاذه بمساعدة الفلاح الفقير. وفي اليوم</w:t>
      </w:r>
    </w:p>
    <w:p>
      <w:r>
        <w:t>التالي. سمع صوت طرق على باب كوخ الفلاح. وعندما فتح بابه؛</w:t>
      </w:r>
    </w:p>
    <w:p>
      <w:r>
        <w:t>وجد أمامه سيدا ثريا ربما من الأسرة المالكة وصل إلى المكان في</w:t>
      </w:r>
    </w:p>
    <w:p/>
    <w:p/>
    <w:p>
      <w:r>
        <w:t>مركبة فخمة. تساءل الفلاح المسكين في حيرة عن السبب الذي</w:t>
      </w:r>
    </w:p>
    <w:p>
      <w:r>
        <w:t>يجعل شخصاً له مثل هذه المكانة المرموقة الواضحة يأتي إليه؛</w:t>
      </w:r>
    </w:p>
    <w:p>
      <w:r>
        <w:t>وكان الرد على تساؤله سريعا "لقد أنقذت ابني بالأمسء؛ وأنا هنا</w:t>
      </w:r>
    </w:p>
    <w:p>
      <w:r>
        <w:t>لأعطيك مكافأة"؛ هكذا كان رد السيد الأنيق. إلا أن الفلاح لم يقبل</w:t>
      </w:r>
    </w:p>
    <w:p>
      <w:r>
        <w:t>المال الذي عرضه عليه صاحب المكانة السامية. نظر السيد الغني؛</w:t>
      </w:r>
    </w:p>
    <w:p>
      <w:r>
        <w:t>الراغب بشدة في إعطاء هدية تعبر عن امتنانه؛ في أنحاء المسكن</w:t>
      </w:r>
    </w:p>
    <w:p>
      <w:r>
        <w:t>المتواضع ووجد فيه فتى صغيرا حينها قال: "حيث إنك ساعدت</w:t>
      </w:r>
    </w:p>
    <w:p>
      <w:r>
        <w:t>ولدي؛ فإنني سأساعد ابنك بالمثل. إذا سمحت لي باصطحاب ابنك</w:t>
      </w:r>
    </w:p>
    <w:p>
      <w:r>
        <w:t>معي؛ فسأحرص على أن يتلقى أرقى تعليم ممكن في البلاد". ابتسم</w:t>
      </w:r>
    </w:p>
    <w:p>
      <w:r>
        <w:t>الفلاح الفقير وقبل هذا العرض. حافظ النبيل الثري على وعده</w:t>
      </w:r>
    </w:p>
    <w:p>
      <w:r>
        <w:t>الكريم؛ وتخرج ابن الفلاح الاسكتلندي بعد ذلك من كلية طب</w:t>
      </w:r>
    </w:p>
    <w:p>
      <w:r>
        <w:t>مستشفى سانت ماري في لندن. وبسبب المنحة التعليمية التي تلقاها</w:t>
      </w:r>
    </w:p>
    <w:p>
      <w:r>
        <w:t>من النبيل الثري؛ قدم ابن الفلاح الفقير بدوره هدية للعالم بأسره: لقد</w:t>
      </w:r>
    </w:p>
    <w:p>
      <w:r>
        <w:t>اكتشف البنسلين. كان اسمه "سير أليكساندر فليمنج". ومرة ثانية؛</w:t>
      </w:r>
    </w:p>
    <w:p/>
    <w:p/>
    <w:p>
      <w:r>
        <w:t>تعرضت حياة ابن النبيل الثري للخطر. لقد كان راقدا يحتضر بسبب</w:t>
      </w:r>
    </w:p>
    <w:p>
      <w:r>
        <w:t>هو من أنقذه هذه المرة عندما وصف له البنسلين. لقد تكفل الثري</w:t>
      </w:r>
    </w:p>
    <w:p>
      <w:r>
        <w:t>1058</w:t>
      </w:r>
    </w:p>
    <w:p/>
    <w:p/>
    <w:p>
      <w:r>
        <w:br w:type="page"/>
      </w:r>
    </w:p>
    <w:p>
      <w:r>
        <w:t>النبيل؛ اللورد "راندولف تشرشل" بتعليم سير "أليكساندر فليمنج"؛</w:t>
      </w:r>
    </w:p>
    <w:p>
      <w:r>
        <w:t>وكان هذا التعليم هو السبب في إنقاذ ابنه؛ "وينستون تشرشل"</w:t>
      </w:r>
    </w:p>
    <w:p/>
    <w:p/>
    <w:p>
      <w:pPr>
        <w:jc w:val="center"/>
      </w:pPr>
      <w:r>
        <w:rPr>
          <w:color w:val="FF0000"/>
        </w:rPr>
        <w:t>مدير الفندق</w:t>
      </w:r>
    </w:p>
    <w:p/>
    <w:p/>
    <w:p>
      <w:r>
        <w:t>جميع فنادق فيلادلفيا كانت مليئة بالنزلاء. لم تكن هناك غرفة شاغرة</w:t>
      </w:r>
    </w:p>
    <w:p>
      <w:r>
        <w:t>للإيجار في أي مكان. كان موظف الاستقبال الشاب في فندق بيلفو</w:t>
      </w:r>
    </w:p>
    <w:p>
      <w:r>
        <w:t>هوتيل في تلك الليلة المطيرة عام ‎١89١1‏ يعرف ذلك جيدا لذاء عندما</w:t>
      </w:r>
    </w:p>
    <w:p>
      <w:r>
        <w:t>دخل الفندق زوجان عجوزان يحتميان من عاصفة في منتصف الليل</w:t>
      </w:r>
    </w:p>
    <w:p>
      <w:r>
        <w:t>واقتربا من مكتبه. عرض عليهما الموظف الشاب الشاعر بالشفقة</w:t>
      </w:r>
    </w:p>
    <w:p>
      <w:r>
        <w:t>والعطف؛ السرير الوحيد المتاح سريره الخاص. رفض الزوجان</w:t>
      </w:r>
    </w:p>
    <w:p>
      <w:r>
        <w:t>وأصر الشاب. ومن خلال الإقناع الكريم العطوف للموظف الشاب؛</w:t>
      </w:r>
    </w:p>
    <w:p>
      <w:r>
        <w:t>قبل الزوجان العجوزان عرضه أخيرا وعند مغادرة الفندق في</w:t>
      </w:r>
    </w:p>
    <w:p>
      <w:r>
        <w:t>الصباح التالي؛ كرر الزوجان العجوزان شكرهما وامتنانهما للشاب</w:t>
      </w:r>
    </w:p>
    <w:p>
      <w:r>
        <w:t>على الاهتمام غير العادي الذي أولاهما إياه. قال الرجل: "أنت</w:t>
      </w:r>
    </w:p>
    <w:p>
      <w:r>
        <w:t>الشخص الذي ينبغي أن يكون مدير أفضل فنادق الولايات المتحدة.</w:t>
      </w:r>
    </w:p>
    <w:p>
      <w:r>
        <w:t>ربما أبني لك في يوم من الأيام فندق تديره أنت". ضحك الثلاثة</w:t>
      </w:r>
    </w:p>
    <w:p>
      <w:r>
        <w:t>على التعليق وهم يفترقون. نسي الموظف الشاب الحدث؛ ولكن</w:t>
      </w:r>
    </w:p>
    <w:p>
      <w:r>
        <w:t>العجوز لم ينسه. وبعد عامين من ذلك؛ تم إنشاء مبنى هائل شبيه</w:t>
      </w:r>
    </w:p>
    <w:p>
      <w:r>
        <w:t>بالقلعة في نيويورك سيتي؛ وكان صاحبه هو العجوز الذي تأثر</w:t>
      </w:r>
    </w:p>
    <w:p>
      <w:r>
        <w:t>بموظف فندق فيلادلفيا رحيم القلب. وكان هذا هو الوقت المناسب</w:t>
      </w:r>
    </w:p>
    <w:p>
      <w:r>
        <w:t>لدعوة الشاب لرؤية الفندق الهائل الذي ينتظره. وعند وصوله</w:t>
      </w:r>
    </w:p>
    <w:p>
      <w:r>
        <w:t>اصطحب العجوز الموظف الشاب إلى وسط المدينة. قال له السيد</w:t>
      </w:r>
    </w:p>
    <w:p>
      <w:r>
        <w:t>العجوز: '"' هذا هو الفندق الذي بنيته لتديره أ" وأثناء وقوفهما</w:t>
      </w:r>
    </w:p>
    <w:p>
      <w:r>
        <w:t>عند زاوية الشارع بجوار الفندق الذي سرعان ما سيصبح فندق</w:t>
      </w:r>
    </w:p>
    <w:p>
      <w:r>
        <w:t>والدورف أستوريا هوتيل صاحب الشهرة العالمية؛ تم تعيين</w:t>
      </w:r>
    </w:p>
    <w:p/>
    <w:p>
      <w:r>
        <w:t>109</w:t>
      </w:r>
    </w:p>
    <w:p/>
    <w:p/>
    <w:p>
      <w:r>
        <w:br w:type="page"/>
      </w:r>
    </w:p>
    <w:p>
      <w:r>
        <w:t>الموظف الشاب؛ جورج سي بولدت؛ أول مدير للفندق. وعلى مدار</w:t>
      </w:r>
    </w:p>
    <w:p>
      <w:r>
        <w:t>السنوات الثلاث والعشرين التالية؛ وحتى وفاته عام 1916؛ ظل</w:t>
      </w:r>
    </w:p>
    <w:p/>
    <w:p/>
    <w:p>
      <w:pPr>
        <w:jc w:val="center"/>
      </w:pPr>
      <w:r>
        <w:rPr>
          <w:color w:val="FF0000"/>
        </w:rPr>
        <w:t>مخلصا ف</w:t>
      </w:r>
    </w:p>
    <w:p>
      <w:r>
        <w:t>لدور</w:t>
      </w:r>
    </w:p>
    <w:p>
      <w:r>
        <w:t>‎١‏ ها إياه ويليام والدى</w:t>
      </w:r>
    </w:p>
    <w:p>
      <w:r>
        <w:t>للثقة التى أولاها ا</w:t>
      </w:r>
    </w:p>
    <w:p>
      <w:r>
        <w:t>خلصا للفندق و :</w:t>
      </w:r>
    </w:p>
    <w:p>
      <w:r>
        <w:t>سد طفلة صنعت الفارق</w:t>
      </w:r>
    </w:p>
    <w:p/>
    <w:p/>
    <w:p>
      <w:r>
        <w:t>منذذ سنوات عديدة مضت فى فيلادلفيا صنعت فتاةصغيرة تدعى</w:t>
      </w:r>
    </w:p>
    <w:p>
      <w:r>
        <w:t>بدا برنامج مدرسية يوم الإجازة لأطفال الحي؛ وجاءت هاتي</w:t>
      </w:r>
    </w:p>
    <w:p>
      <w:r>
        <w:t>لحضور الدرس الأول. ولأن القاعة كانت صغيرة؛ لم يكن هناك مفر</w:t>
      </w:r>
    </w:p>
    <w:p>
      <w:r>
        <w:t>من صرف بعض الأطفال. أوت هاتي إلى فراشها حزينة في تلك</w:t>
      </w:r>
    </w:p>
    <w:p>
      <w:r>
        <w:t>الليلة لأن العديد من رفاقها في اللعب لم يتمكنوا من حضور الدرس</w:t>
      </w:r>
    </w:p>
    <w:p>
      <w:r>
        <w:t>ماتت هاتي أرسل والداها إلى المدرس وأعطياه محفظة جيب حمراء</w:t>
      </w:r>
    </w:p>
    <w:p>
      <w:r>
        <w:t>بالية وجداها تحت وسادة هاتي كانت المحفظة تحتوي على سبعة</w:t>
      </w:r>
    </w:p>
    <w:p>
      <w:r>
        <w:t>وخمسين بنسا كانت قد كسبتها من خلال القيام ببعض المهام</w:t>
      </w:r>
    </w:p>
    <w:p>
      <w:r>
        <w:t>البسيطة ومع هذا المبلغ كانت هناك رسالة بخط يد هاتي تقول فيها:</w:t>
      </w:r>
    </w:p>
    <w:p>
      <w:r>
        <w:t>"هذا المال من أجل توسيع قاعة الدرس حتى يتمكن المزيد من</w:t>
      </w:r>
    </w:p>
    <w:p>
      <w:r>
        <w:t>الأطفال من الحضور". وفي يوم الإجازة التالي لجنازة هاتي؛ حمل</w:t>
      </w:r>
    </w:p>
    <w:p>
      <w:r>
        <w:t>المدرس المحفظة الحمراء الصغيرة معه إلى الدرس وأخرج منها</w:t>
      </w:r>
    </w:p>
    <w:p>
      <w:r>
        <w:t>البنسات وراح يسقطها واحدة وراء الآخر في كيس النقود أخبر</w:t>
      </w:r>
    </w:p>
    <w:p>
      <w:r>
        <w:t>الحضور كيف أن هاتي أعطت كل ما كانت تملكه وتأثر الجميع بشدة</w:t>
      </w:r>
    </w:p>
    <w:p>
      <w:r>
        <w:t>وبعد الدرس تقدم أحد الحضور وعرض تخصيص قطعة أرض ذات</w:t>
      </w:r>
    </w:p>
    <w:p>
      <w:r>
        <w:t>موقع ممتاز لبناء قاعة جديدة. قال الرجل: "سأبيعها مقابل تلك</w:t>
      </w:r>
    </w:p>
    <w:p>
      <w:r>
        <w:t>البنات السبعة والخمسين. وعندما وصلت القصة للصحافة؛ بدأت</w:t>
      </w:r>
    </w:p>
    <w:p>
      <w:r>
        <w:t>شيكات التبرع تتدفق من كل مكان واليوم؛ أصبح الزوار ينظرون</w:t>
      </w:r>
    </w:p>
    <w:p>
      <w:r>
        <w:t>110</w:t>
      </w:r>
    </w:p>
    <w:p/>
    <w:p/>
    <w:p>
      <w:r>
        <w:br w:type="page"/>
      </w:r>
    </w:p>
    <w:p>
      <w:r>
        <w:t>بكل إعجاب وانبهار لهذا المبنى في فيلادلفيا الذي تم بناؤه بما تم</w:t>
      </w:r>
    </w:p>
    <w:p>
      <w:r>
        <w:t>جمعه من مال. لقد وصلت سعة هذا المبنى الآن إلى ‎"72.٠0‏</w:t>
      </w:r>
    </w:p>
    <w:p>
      <w:r>
        <w:t>‏شخص. وكل هذا بدا بفتاة صغيرة تدعى هاتي أرادت المساعدة.</w:t>
      </w:r>
    </w:p>
    <w:p/>
    <w:p/>
    <w:p>
      <w:pPr>
        <w:jc w:val="center"/>
      </w:pPr>
      <w:r>
        <w:rPr>
          <w:color w:val="FF0000"/>
        </w:rPr>
        <w:t>زوجة إسماعيل</w:t>
      </w:r>
    </w:p>
    <w:p/>
    <w:p/>
    <w:p>
      <w:r>
        <w:t>قال ابن عباس: لما شب إسماعيل تزوج امرأة من جرهم؛ فجاء</w:t>
      </w:r>
    </w:p>
    <w:p>
      <w:r>
        <w:t>ثم سألها عن عيشهم,؛ فقالت: نحن بشر في ضيق وشدة وشكت إليه</w:t>
      </w:r>
    </w:p>
    <w:p>
      <w:r>
        <w:t>» فقال : فإذا جاء زوجك فاقرئي عليه السلام وقولي له: أن يغير</w:t>
      </w:r>
    </w:p>
    <w:p>
      <w:r>
        <w:t>عتبة بابه؛ فلما جاء فأخبرته . قال: ذاك أبي وقد أمرني أن أفارقك</w:t>
      </w:r>
    </w:p>
    <w:p>
      <w:r>
        <w:t>خلال معاركه الكثيرة جمع الجنرال تان داو جي قرابة أربعة آلاف</w:t>
      </w:r>
    </w:p>
    <w:p>
      <w:r>
        <w:t>أسير حتى صاروا عبئا عليه فنصحه مستشاروه بذبحهم لكن</w:t>
      </w:r>
    </w:p>
    <w:p>
      <w:r>
        <w:t>الجنرال أحسن معاملتهم وأطلق سراحهم عند عودة هؤلاء الأسرى</w:t>
      </w:r>
    </w:p>
    <w:p>
      <w:r>
        <w:t>إلى بيوتهم حدثوا أقاربهم عن حسن معاملة الجنرال تان لهم</w:t>
      </w:r>
    </w:p>
    <w:p>
      <w:r>
        <w:t>وإطلاق سراحهم ما سهل مهمته أينما ذهب وجعل الكثيرين</w:t>
      </w:r>
    </w:p>
    <w:p>
      <w:r>
        <w:t>ينضوون تحت لوائه ويحاربوا معه.</w:t>
      </w:r>
    </w:p>
    <w:p>
      <w:r>
        <w:t>عندما أراد زي مهاجمة بلاد وي؛ أرسل لمليكها هدية عبارة عن</w:t>
      </w:r>
    </w:p>
    <w:p>
      <w:r>
        <w:t>0 فرس صغير وزمردة. سعد الملك بهذه الهدية غير المتوقعة؛</w:t>
      </w:r>
    </w:p>
    <w:p>
      <w:r>
        <w:t>وسارع الوزراء لتقديم التهاني عدا وزير واحد عبر عن شكوكه في</w:t>
      </w:r>
    </w:p>
    <w:p>
      <w:r>
        <w:t>مثل هذه الهدية و علل لذلك بالقول أن من تأتيه هدية غير متوقعة أو</w:t>
      </w:r>
    </w:p>
    <w:p>
      <w:r>
        <w:t>مبرر ودون استخدام القوة عليه دائما أن يفكر في دوافع هذا</w:t>
      </w:r>
    </w:p>
    <w:p/>
    <w:p>
      <w:pPr>
        <w:jc w:val="center"/>
      </w:pPr>
      <w:r>
        <w:rPr>
          <w:color w:val="FF0000"/>
        </w:rPr>
        <w:t>ا</w:t>
      </w:r>
    </w:p>
    <w:p/>
    <w:p/>
    <w:p>
      <w:r>
        <w:br w:type="page"/>
      </w:r>
    </w:p>
    <w:p>
      <w:r>
        <w:t>الإهداء. 400 فرس وزمردة تناسب هدية تهديها إمارة صغيرة</w:t>
      </w:r>
    </w:p>
    <w:p>
      <w:r>
        <w:t>لأخرى كبيرة فما بال هدية من إمارة قوية وكبيرة. اتخذ الملك</w:t>
      </w:r>
    </w:p>
    <w:p>
      <w:r>
        <w:t>الاحتياطات اللازمة وزاد عدد الجنود على الحدود وأمرهم بزيادة</w:t>
      </w:r>
    </w:p>
    <w:p>
      <w:r>
        <w:t>الحيطة والحذر عندما وصل زي إلى الحدود وجد الحراسة الزائدة</w:t>
      </w:r>
    </w:p>
    <w:p>
      <w:r>
        <w:t>على الحدود ولاحظ ارتفاع درجة الاستعداد فعاد أدراجه قائلا: هناك</w:t>
      </w:r>
    </w:p>
    <w:p>
      <w:r>
        <w:t>رجال جديرون بالاحترام في بلاد وي؛ فلقد توقعوا خططي لهم.</w:t>
      </w:r>
    </w:p>
    <w:p/>
    <w:p/>
    <w:p>
      <w:r>
        <w:t>عن الشعبي قال : خرج عمرو بن معديكرب يوما حتى انتهى إلى</w:t>
      </w:r>
    </w:p>
    <w:p>
      <w:r>
        <w:t>حي فإذا بفرس مشدودة ورمح مركوز وإذا صاحبه في وهدة يقضي</w:t>
      </w:r>
    </w:p>
    <w:p>
      <w:r>
        <w:t>حاجته؛ فقلت له : خذ حذرك فإني قاتلك. قال : ومن أنت؟ قلت :</w:t>
      </w:r>
    </w:p>
    <w:p>
      <w:r>
        <w:t>عمرو بن معديكرب قال : يا أبا ثور ما أنصفتني أنت على ظهر</w:t>
      </w:r>
    </w:p>
    <w:p/>
    <w:p/>
    <w:p>
      <w:r>
        <w:t>فإن كنت نكثت عهدا؛ فأنت أعلم؛ فتركته ومضيت.</w:t>
      </w:r>
    </w:p>
    <w:p/>
    <w:p>
      <w:r>
        <w:t>حدثنا بشر بن الفضل قال : خرجنا حجاجاء؛ فمررنا بمياه من مياه</w:t>
      </w:r>
    </w:p>
    <w:p/>
    <w:p>
      <w:r>
        <w:t>العرب؛ فوصف لنا فيه ثلاث أخوات بالجمال وقيل لنا: إنهن يتطببن</w:t>
      </w:r>
    </w:p>
    <w:p/>
    <w:p>
      <w:r>
        <w:t>ويعالجن؛ فأحببنا أن نراهن فعمدنا إلى صاحب لنا؛ فحككنا ساقه</w:t>
      </w:r>
    </w:p>
    <w:p/>
    <w:p>
      <w:r>
        <w:t>بعود حتى أدميناه؛ ثم رفعناه على أيدينا وقلنا: هذا سليم فهل من</w:t>
      </w:r>
    </w:p>
    <w:p>
      <w:r>
        <w:t>112</w:t>
      </w:r>
    </w:p>
    <w:p/>
    <w:p/>
    <w:p>
      <w:r>
        <w:br w:type="page"/>
      </w:r>
    </w:p>
    <w:p>
      <w:r>
        <w:t>وكيف؟ قالت: لأنه خدشه عود بالت عليه حية ذكرء؛ والدليل أنه</w:t>
      </w:r>
    </w:p>
    <w:p>
      <w:r>
        <w:t>إذا طلعت عليه الشمس مات ؛ فلما طلعت الشمس مات. فعجبنا</w:t>
      </w:r>
    </w:p>
    <w:p>
      <w:r>
        <w:t>من ذلك.</w:t>
      </w:r>
    </w:p>
    <w:p/>
    <w:p/>
    <w:p>
      <w:pPr>
        <w:jc w:val="center"/>
      </w:pPr>
      <w:r>
        <w:rPr>
          <w:color w:val="FF0000"/>
        </w:rPr>
        <w:t>زوجة سقراط</w:t>
      </w:r>
    </w:p>
    <w:p/>
    <w:p/>
    <w:p>
      <w:r>
        <w:t>عاش سقراط حياة زوجية أشبه بالجحيم كانت زوجته " زانتيب "</w:t>
      </w:r>
    </w:p>
    <w:p>
      <w:r>
        <w:t>في واد وهو في واد تشاجرت معه مرة فلم يرد عليها هذه كانت</w:t>
      </w:r>
    </w:p>
    <w:p>
      <w:r>
        <w:t>عادته أن لا يخوض معها كثيرا في المشاكل كل ما فعله أن توجه إلى</w:t>
      </w:r>
    </w:p>
    <w:p>
      <w:r>
        <w:t>فناء البيت حيث ينتظره تلاميذه ليبداً معهم درس اليوم ! شعرت</w:t>
      </w:r>
    </w:p>
    <w:p>
      <w:r>
        <w:t>زانتيب انها لم تشف غليلها من كل الصراخ الذي صرخته في وجه</w:t>
      </w:r>
    </w:p>
    <w:p>
      <w:r>
        <w:t>سقراط فحملت دلوا مملوء بالماء وتركته واقفا يشرح لتلاميذه</w:t>
      </w:r>
    </w:p>
    <w:p>
      <w:r>
        <w:t>وصبت الماء الذي بالدلو على رأسه ! ولشدة برود دم سقراط لم</w:t>
      </w:r>
    </w:p>
    <w:p>
      <w:r>
        <w:t>يفعل أكثر من أن مسح الماء عن وجهه وقال لتلاميذه : لا عجب أنها</w:t>
      </w:r>
    </w:p>
    <w:p>
      <w:r>
        <w:t>دخل كاليجولا مجلس الشيوخ ممتطيا حصانه؛ ولما أبدي أحد النواب</w:t>
      </w:r>
    </w:p>
    <w:p>
      <w:r>
        <w:t>اعتراضه قال له: أنا لا أري سببا لاعتراضك على دخول جوادي</w:t>
      </w:r>
    </w:p>
    <w:p>
      <w:r>
        <w:t>المحترم رغم أنه أكثر أهمية منك لأنه يحملني! وهتف المنافقون</w:t>
      </w:r>
    </w:p>
    <w:p>
      <w:r>
        <w:t>يؤيدون الطاغية كاليجولا فأصدر قراره بتعيين حصانه عضوا</w:t>
      </w:r>
    </w:p>
    <w:p>
      <w:r>
        <w:t>بمجلس الشيوخ. وهلل المنافقون مرة أخرى لحكمة الطاغية فأعلن</w:t>
      </w:r>
    </w:p>
    <w:p>
      <w:r>
        <w:t>عن عمل احتفال كبير بتعيين حصانه في مجلس الشيوخ. وحضر</w:t>
      </w:r>
    </w:p>
    <w:p>
      <w:r>
        <w:t>أعضاء البرلمان الاحتفال بملابسهم الرسمية لكن فوجئ الحاضرون</w:t>
      </w:r>
    </w:p>
    <w:p>
      <w:r>
        <w:t>بأن المأدبة المقامة ليست سوي التبن والشعير! فلما اندهشوا قال</w:t>
      </w:r>
    </w:p>
    <w:p>
      <w:r>
        <w:t>113</w:t>
      </w:r>
    </w:p>
    <w:p/>
    <w:p/>
    <w:p>
      <w:r>
        <w:br w:type="page"/>
      </w:r>
    </w:p>
    <w:p>
      <w:r>
        <w:t>لهم: إنه لشرف عظيم أن تأكلوا في صحائف ذهبية مما يأكل منه</w:t>
      </w:r>
    </w:p>
    <w:p>
      <w:r>
        <w:t>حصاني؛ فأكل الجميع التبن والشعير إلا "براكوس" رفض فعزله من</w:t>
      </w:r>
    </w:p>
    <w:p>
      <w:r>
        <w:t>البرلمان.</w:t>
      </w:r>
    </w:p>
    <w:p/>
    <w:p/>
    <w:p>
      <w:pPr>
        <w:jc w:val="center"/>
      </w:pPr>
      <w:r>
        <w:rPr>
          <w:color w:val="FF0000"/>
        </w:rPr>
        <w:t>عضد الدولة وسارق المال</w:t>
      </w:r>
    </w:p>
    <w:p/>
    <w:p/>
    <w:p>
      <w:r>
        <w:t>قيل : إن بعض التجار قدم من خراسان ليحج فتأهب للحج وبقي معه</w:t>
      </w:r>
    </w:p>
    <w:p>
      <w:r>
        <w:t>من ماله ألف دينار لا يحتاج إليها فقال : إن حملتها خاطرت بها وإن</w:t>
      </w:r>
    </w:p>
    <w:p>
      <w:r>
        <w:t>أودعتها خفت جحد المودع فمضى إلى الصحراء فرأى شجرة خروع</w:t>
      </w:r>
    </w:p>
    <w:p>
      <w:r>
        <w:t>فحفر تحتها ودفنها ولم يره أحد ثم خرج إلى الحج وعاد فحفر</w:t>
      </w:r>
    </w:p>
    <w:p>
      <w:r>
        <w:t>المكان فلم يجد شيئا فجعل يبكي ويلطم وجهه فإذا سئل عن حاله قال</w:t>
      </w:r>
    </w:p>
    <w:p>
      <w:r>
        <w:t>: الأرض سرقت مالى فلما كثر ذلك منه قيل له: لو قصدت عضد</w:t>
      </w:r>
    </w:p>
    <w:p>
      <w:r>
        <w:t>الدولة؛ فإن له فطنة؛ فقال: أو يعلم الغيب؟ فقيل له: لا بأس بقصده</w:t>
      </w:r>
    </w:p>
    <w:p>
      <w:r>
        <w:t>فأخبره بقصته؛ فجمع الأطباء وقال لهم: هل.داويتم في هذه السنة</w:t>
      </w:r>
    </w:p>
    <w:p>
      <w:r>
        <w:t>أحدا بعروق الخروع؟ فقال أحدهم: أنا داويت فلانا وهو من خواصك.</w:t>
      </w:r>
    </w:p>
    <w:p>
      <w:r>
        <w:t>فقال : علي به فجاء فقال له: هل تداويت في هذه السنة بعروق</w:t>
      </w:r>
    </w:p>
    <w:p>
      <w:r>
        <w:t>الخروع؟ قال: نعم. قال: من جاءك به؟ قال : فلان الفراش قال :</w:t>
      </w:r>
    </w:p>
    <w:p>
      <w:r>
        <w:t>علي به؛ فلما جاء قال من أين أخذت عروق الخروع؟ فقال : من</w:t>
      </w:r>
    </w:p>
    <w:p>
      <w:r>
        <w:t>المكان الفلاني؛ فقال : اذهب بهذا معك فاره المكان الذي أخذت منه .</w:t>
      </w:r>
    </w:p>
    <w:p>
      <w:r>
        <w:t>فذهب معه بصاحب المال إلى تلك الشجرة؛ وقال : من هذه الشجرة</w:t>
      </w:r>
    </w:p>
    <w:p>
      <w:r>
        <w:t>أخذت فقال الرجل: ها هنا والله تركت مالي؛ فرجع إلى عضد الدولة</w:t>
      </w:r>
    </w:p>
    <w:p>
      <w:r>
        <w:t>فأخبره؛ فقال للفراش: هلم بالمال؛ فتلكا فأوعده فأحضر المال.</w:t>
      </w:r>
    </w:p>
    <w:p/>
    <w:p>
      <w:r>
        <w:t>من طلق من؟</w:t>
      </w:r>
    </w:p>
    <w:p>
      <w:r>
        <w:t>عن أبي الفضل أحمد الهمذاني قال: جاءت امرأة إلى القاضي</w:t>
      </w:r>
    </w:p>
    <w:p>
      <w:r>
        <w:t>وذكرت أن زوجها طلقهاء؛ فقال القاضي: لك بينة! فقالت: نعم جار</w:t>
      </w:r>
    </w:p>
    <w:p>
      <w:r>
        <w:t>لناء قال: فأحضرته.؛ فقال القاضي: أسمعت طلاق هذه المرأة! فقال:</w:t>
      </w:r>
    </w:p>
    <w:p/>
    <w:p>
      <w:r>
        <w:t>114</w:t>
      </w:r>
    </w:p>
    <w:p/>
    <w:p/>
    <w:p>
      <w:r>
        <w:br w:type="page"/>
      </w:r>
    </w:p>
    <w:p>
      <w:r>
        <w:t>يا سيدي خرجت إلى السوق فاشتريت لحما وخبزا وديا وزعفراناء</w:t>
      </w:r>
    </w:p>
    <w:p>
      <w:r>
        <w:t>فقال له القاضي: ما سألتك ؛ سمعت طلاق هذه المرأة! قال : ثم</w:t>
      </w:r>
    </w:p>
    <w:p>
      <w:r>
        <w:t>ما أحسن الحديث من أوله؛ ثم قال : جلت في الدار جولة فسمعت</w:t>
      </w:r>
    </w:p>
    <w:p/>
    <w:p/>
    <w:p>
      <w:r>
        <w:t>كان لرجل غلام من أكسل الناس؛ فأرسله يوما يشتري له عنبا وتيناء</w:t>
      </w:r>
    </w:p>
    <w:p>
      <w:r>
        <w:t>فأبطا عليه حتى عيل صبره؛ ثم جاء بأحدهما فضربه وقال: ينبغي لك</w:t>
      </w:r>
    </w:p>
    <w:p>
      <w:r>
        <w:t>إذا استقضيتك حاجة أن تقضي حاجتين؛ فمرض الرجلء فأمر الغلام</w:t>
      </w:r>
    </w:p>
    <w:p>
      <w:r>
        <w:t>أن يأتيه بطبيب؛ فغاب ثم جاء بالطبيب ومعه رجل آخر؛ فسأله عنه</w:t>
      </w:r>
    </w:p>
    <w:p>
      <w:r>
        <w:t>فقال : أما ضربتني وأمرتني أن أقضي حاجتين في حاجة؛ فجئتك</w:t>
      </w:r>
    </w:p>
    <w:p>
      <w:r>
        <w:t>بالطبيب. فإن شفاك الله تعالى؛ وإلا حفر لك هذا قبرك. فهذا طبيب</w:t>
      </w:r>
    </w:p>
    <w:p>
      <w:r>
        <w:t>وهذا حفار.</w:t>
      </w:r>
    </w:p>
    <w:p/>
    <w:p>
      <w:pPr>
        <w:jc w:val="center"/>
      </w:pPr>
      <w:r>
        <w:rPr>
          <w:color w:val="FF0000"/>
        </w:rPr>
        <w:t>الملك والجاسوس</w:t>
      </w:r>
    </w:p>
    <w:p/>
    <w:p/>
    <w:p>
      <w:r>
        <w:t>وذكر أن ملكا كانت أسراره تظهر كثيرا إلى عدوه فيبطل تدبيره على</w:t>
      </w:r>
    </w:p>
    <w:p>
      <w:r>
        <w:t>العدو فبلغ ذلك منه فشكا إلى أحد نصحائه وقال له: إن جماعة</w:t>
      </w:r>
    </w:p>
    <w:p>
      <w:r>
        <w:t>يطلعون على أسرار لي لا بد من إظهارها لهم ولست أدري أيهم</w:t>
      </w:r>
    </w:p>
    <w:p>
      <w:r>
        <w:t>يظهرها؛ وأكره أن أنال البريء منهم بما يستحق الخائن فدعا بكتاب</w:t>
      </w:r>
    </w:p>
    <w:p>
      <w:r>
        <w:t>فكتب فيه أخبارا من أخبار المملكة وجعلها كذبا كلها ثم دعا برجل؛</w:t>
      </w:r>
    </w:p>
    <w:p>
      <w:r>
        <w:t>رجل؛ كل واحد دون صاحبه ممن كان يفشي الملك إليه سره؛ فقال</w:t>
      </w:r>
    </w:p>
    <w:p>
      <w:r>
        <w:t>للملك: أخبر كل واحد منهم بخبر على حدة لا يظهر عليه سائر</w:t>
      </w:r>
    </w:p>
    <w:p>
      <w:r>
        <w:t>أصحابه وأمر كل واحد بستر ما أسررت إليه واكتب على كل خبر</w:t>
      </w:r>
    </w:p>
    <w:p>
      <w:r>
        <w:t>115</w:t>
      </w:r>
    </w:p>
    <w:p/>
    <w:p/>
    <w:p>
      <w:r>
        <w:br w:type="page"/>
      </w:r>
    </w:p>
    <w:p>
      <w:r>
        <w:t>اسم صاحبه فلم يلبث أن أظهر الخونة ما أفشي إليهم وانكتمت أخبار</w:t>
      </w:r>
    </w:p>
    <w:p>
      <w:r>
        <w:t>الناصحين فعرف الملك من يفشي سره فحذره.</w:t>
      </w:r>
    </w:p>
    <w:p/>
    <w:p/>
    <w:p>
      <w:r>
        <w:t>7 *</w:t>
      </w:r>
    </w:p>
    <w:p/>
    <w:p/>
    <w:p>
      <w:r>
        <w:t>كان المعتضد يوما جالسا في بيت يبنى له وهو يشاهد العمال فرأي</w:t>
      </w:r>
    </w:p>
    <w:p>
      <w:r>
        <w:t>جملتهم عبدا أسود منكر الخلق شديد المرح يصعد على السلاليم</w:t>
      </w:r>
    </w:p>
    <w:p>
      <w:r>
        <w:t>وسأله عن سبب ذلك فلجلج ؛ فقال لوزيره: قد خمن في هذا تخمينا</w:t>
      </w:r>
    </w:p>
    <w:p>
      <w:r>
        <w:t>ما أحسبه باطلا؛ إما أن يكون معه دنانير قد ظفر بها من غير</w:t>
      </w:r>
    </w:p>
    <w:p>
      <w:r>
        <w:t>وجهها أو يكون لصا يتستر بالعمل ثم قال: علي بالأسود فأحضره</w:t>
      </w:r>
    </w:p>
    <w:p>
      <w:r>
        <w:t>وضربه؛ وحلف إن لم يصدقه ليضرب عنقه. فقال الأسود: ولي</w:t>
      </w:r>
    </w:p>
    <w:p>
      <w:r>
        <w:t>الأمان يا أمير المؤمنين؟ قال: نعم؛ إلا ما كان من حد ؛ فظن أنه قد</w:t>
      </w:r>
    </w:p>
    <w:p>
      <w:r>
        <w:t>أمنه . فقال : كنت أعمل في أتون الآجر منذ سنين؛ فأنا مندذ شهور</w:t>
      </w:r>
    </w:p>
    <w:p>
      <w:r>
        <w:t>جالس إذ مر بي رجل في وسطه كيس فتبعته وهو لا يعرف مكاني</w:t>
      </w:r>
    </w:p>
    <w:p>
      <w:r>
        <w:t>فحل الهميان وأخرج منه ديناراء؛ فتأمله فإذا كله دنانير فكتفه وسدد</w:t>
      </w:r>
    </w:p>
    <w:p>
      <w:r>
        <w:t>فاه؛ وأخذت الهميان؛ وحملته على كتفي؛ وطرحته في التنور وطين</w:t>
      </w:r>
    </w:p>
    <w:p>
      <w:r>
        <w:t>عليه. فلما كان بعد أيام أخرج عظامه وطرحتها في دجلة؛ والدنانير</w:t>
      </w:r>
    </w:p>
    <w:p>
      <w:r>
        <w:t>معي تقوي قلبي . فأرسل المعتضد من أحضر الدنانير؛ وإذا على</w:t>
      </w:r>
    </w:p>
    <w:p>
      <w:r>
        <w:t>كيس فيه ألف دينار فغاب إلى الآن ؛ فسلم الدنانير إليها وضرب</w:t>
      </w:r>
    </w:p>
    <w:p>
      <w:r>
        <w:t>110</w:t>
      </w:r>
    </w:p>
    <w:p/>
    <w:p/>
    <w:p>
      <w:r>
        <w:br w:type="page"/>
      </w:r>
    </w:p>
    <w:p>
      <w:r>
        <w:t>ساوم أحد الاعراب حنينيا على خفين و لكنه لم يشترهما بعد طول</w:t>
      </w:r>
    </w:p>
    <w:p>
      <w:r>
        <w:t>جدال فغضب الحنيني من جدال الأعرابي فقام و علق أحد الخفي في</w:t>
      </w:r>
    </w:p>
    <w:p/>
    <w:p/>
    <w:p>
      <w:r>
        <w:t>طريق الأعرابي ثم سار و بعد مسافة طرح الخف الثاني وكمنه</w:t>
      </w:r>
    </w:p>
    <w:p>
      <w:r>
        <w:t>للأعرابي فلما مر الأعرابي رأي الخف الأول فقال: ما أشبه هذا</w:t>
      </w:r>
    </w:p>
    <w:p>
      <w:r>
        <w:t>الخف بخف الحنيني ولو كان معه الآخر لأخذته فتقدم ورأي الأخر</w:t>
      </w:r>
    </w:p>
    <w:p>
      <w:r>
        <w:t>فندم على ترك الأول فنزل و عقل راحلته ورجع إلى الأول فذهب</w:t>
      </w:r>
    </w:p>
    <w:p/>
    <w:p/>
    <w:p>
      <w:pPr>
        <w:jc w:val="center"/>
      </w:pPr>
      <w:r>
        <w:rPr>
          <w:color w:val="FF0000"/>
        </w:rPr>
        <w:t>ما المطلوب غيري</w:t>
      </w:r>
    </w:p>
    <w:p>
      <w:r>
        <w:t>هرب أعرابي من الشرطة و دخل المسجد فرآهم يصلون فاندس</w:t>
      </w:r>
    </w:p>
    <w:p>
      <w:r>
        <w:t>بينهم فقراً الإمام « ألم نهلك الأولين» فتأخر الأعرابي قليلا إلى</w:t>
      </w:r>
    </w:p>
    <w:p>
      <w:r>
        <w:t>الوراء؛ فقراً الإمام «« ثم لتبعهم الأخرين» فتابع الإمام يقرأ «كذلك</w:t>
      </w:r>
    </w:p>
    <w:p>
      <w:r>
        <w:t>تفعل بالمجرمين» فترك الأعرابي الصلاة وخرج من المسجد هاربا و</w:t>
      </w:r>
    </w:p>
    <w:p>
      <w:r>
        <w:t>هو يقول: « و الله ما المطلوب غيري» .</w:t>
      </w:r>
    </w:p>
    <w:p/>
    <w:p>
      <w:pPr>
        <w:jc w:val="center"/>
      </w:pPr>
      <w:r>
        <w:rPr>
          <w:color w:val="FF0000"/>
        </w:rPr>
        <w:t>إحسان أعرابية</w:t>
      </w:r>
    </w:p>
    <w:p>
      <w:r>
        <w:t>قيل لأعرابية حملت شاة تبيعها: بكم هذه الشاة يا امرأة ؟ فقالت :</w:t>
      </w:r>
    </w:p>
    <w:p>
      <w:r>
        <w:t>بكذا ؛ فقيل لها أحسني يا سيدة؛ فتركت الشاة ومضت . فقيل لها :</w:t>
      </w:r>
    </w:p>
    <w:p>
      <w:r>
        <w:t>ما هذا؟ فقالت: لم تقولوا أنقصي وإنما قلتم أحسني و الإحسان ترك</w:t>
      </w:r>
    </w:p>
    <w:p>
      <w:r>
        <w:t>الكل وهذا ما فعلت.</w:t>
      </w:r>
    </w:p>
    <w:p>
      <w:r>
        <w:t>117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أعوج الفم</w:t>
      </w:r>
    </w:p>
    <w:p/>
    <w:p/>
    <w:p>
      <w:r>
        <w:t>وقف أعرابي معوج الفم أمام أحد الولاة فألقى عليه قصيدة في</w:t>
      </w:r>
    </w:p>
    <w:p>
      <w:r>
        <w:t>الثناء عليه التماسا لمكافأة ولكن الوالي لم يعطه شيئا وسأله: ما</w:t>
      </w:r>
    </w:p>
    <w:p/>
    <w:p/>
    <w:p>
      <w:r>
        <w:t>بال فمك معوجا؟ فرد الشاعر:</w:t>
      </w:r>
    </w:p>
    <w:p>
      <w:r>
        <w:t>لعله عقوبة من الله لكثرة الثناء بالباطل على بعض الناس.</w:t>
      </w:r>
    </w:p>
    <w:p/>
    <w:p>
      <w:pPr>
        <w:jc w:val="center"/>
      </w:pPr>
      <w:r>
        <w:rPr>
          <w:color w:val="FF0000"/>
        </w:rPr>
        <w:t>كرم أعرابية</w:t>
      </w:r>
    </w:p>
    <w:p>
      <w:r>
        <w:t>نزل عبد الله بن جعفر إلى خيمة أعرابية ولها دجاجة وقد دجنت</w:t>
      </w:r>
    </w:p>
    <w:p>
      <w:r>
        <w:t>عندها فذبحتها وجاءت بها إليه فقالت: يا أبا جعفر هذه دجاجة لي</w:t>
      </w:r>
    </w:p>
    <w:p>
      <w:r>
        <w:t>كنت أدجنها وأعلفها من قوتي وألمسها في آناء الليل فكانما المس</w:t>
      </w:r>
    </w:p>
    <w:p>
      <w:r>
        <w:t>بنتي فنذرت الله أن أدفنها في أكرم بقعة تكون. فلم أجد تلك البقعة</w:t>
      </w:r>
    </w:p>
    <w:p>
      <w:r>
        <w:t>وأمر لها بخمسمائة درهم.</w:t>
      </w:r>
    </w:p>
    <w:p>
      <w:r>
        <w:t>أراد أشعب الدخول إلى وليمة فمنعه البواب من الدخول.؛ فابتعد</w:t>
      </w:r>
    </w:p>
    <w:p>
      <w:r>
        <w:t>أشعب عن المكان و عاد بعد مدة يحمل فردة حذائه في يده و أخفى</w:t>
      </w:r>
    </w:p>
    <w:p>
      <w:r>
        <w:t>الأخرى في كمه و أخذ يمسح يده بالمنديل فقال للبواب: أكلت في</w:t>
      </w:r>
    </w:p>
    <w:p>
      <w:r>
        <w:t>الفوج السابق فخرجت مسرعا فنسيت الفردة في الداخل فهل يمكن</w:t>
      </w:r>
    </w:p>
    <w:p>
      <w:r>
        <w:t>بنفسك فدخل أشعب وأكل ثم خرج.</w:t>
      </w:r>
    </w:p>
    <w:p/>
    <w:p>
      <w:pPr>
        <w:jc w:val="center"/>
      </w:pPr>
      <w:r>
        <w:rPr>
          <w:color w:val="FF0000"/>
        </w:rPr>
        <w:t>جزاء الطمع</w:t>
      </w:r>
    </w:p>
    <w:p>
      <w:r>
        <w:t>نظر رجل من الطفيليين إلى قوم من الزنادقه يسار بهم إلى القتل؛</w:t>
      </w:r>
    </w:p>
    <w:p>
      <w:r>
        <w:t>فرأى لهم هيئة حسنة وثياب نفيسة فظنهم يدعون إلى وليمة فتلطف</w:t>
      </w:r>
    </w:p>
    <w:p>
      <w:r>
        <w:t>118</w:t>
      </w:r>
    </w:p>
    <w:p/>
    <w:p/>
    <w:p>
      <w:r>
        <w:br w:type="page"/>
      </w:r>
    </w:p>
    <w:p>
      <w:r>
        <w:t>حتى دخل في لفيفهم وصار واحدة منهم. فلما بلغ صاحب الشرطة</w:t>
      </w:r>
    </w:p>
    <w:p>
      <w:r>
        <w:t>قال: اصلحك الله لست منهم وإما أنا طفيلي ظننتهم يدعون إلى طعام</w:t>
      </w:r>
    </w:p>
    <w:p/>
    <w:p/>
    <w:p/>
    <w:p/>
    <w:p>
      <w:r>
        <w:t>وكشف عنه فأخبروه أنه طفيلي معروف فخلى سبيله.</w:t>
      </w:r>
    </w:p>
    <w:p/>
    <w:p>
      <w:r>
        <w:t>يُروى أن أعرابياً حكيماً يعيش مع أولاده وبناته؛ لهم إبلّ وغنمٌ</w:t>
      </w:r>
    </w:p>
    <w:p>
      <w:r>
        <w:t>يرعونهاء ولهم كلب يحمي الغنم من الذئاب. وفي يوم من الأيام جاء</w:t>
      </w:r>
    </w:p>
    <w:p>
      <w:r>
        <w:t>أحذُ سفهاء الحي وقتل الكلب. فذهب الأبناء إلى أبيهم وقالوا له: إن</w:t>
      </w:r>
    </w:p>
    <w:p>
      <w:r>
        <w:t>فلاناً قتل كلبناء قال اذهبوا واقتلوا قاتل الكلب.فجلس أبناؤه يتشاورون؛</w:t>
      </w:r>
    </w:p>
    <w:p>
      <w:r>
        <w:t>فاجتمعوا على أن أباهم كَبْرَ وأصابه الخرف في عقله؛ فكيف يقتلون</w:t>
      </w:r>
    </w:p>
    <w:p>
      <w:r>
        <w:t>إنساناً بكلب. فأهملوا أمر أبيهم. وبعد مرور شهرين أو يزيد قليلاً هجم</w:t>
      </w:r>
    </w:p>
    <w:p>
      <w:r>
        <w:t>اللصوص وساقوا إبلّ الرجل وغنمه؛ ففزع أبناءُ الرجل إلى أبيهم</w:t>
      </w:r>
    </w:p>
    <w:p>
      <w:r>
        <w:t>وأخبروه أن اللصوص هجموا على القبيلة وساقوا الإبل والغنم؛ فرد</w:t>
      </w:r>
    </w:p>
    <w:p>
      <w:r>
        <w:t>عليهم أبوهم: اذهبوا واقتلوا قاتل الكلب؛ فقال أبناؤه أن أباهم أصابه</w:t>
      </w:r>
    </w:p>
    <w:p>
      <w:r>
        <w:t>الجنون؛ نحدثه عن اللصوص وسرقة الإبل والغنم فيقول اقتلوا قاتل</w:t>
      </w:r>
    </w:p>
    <w:p>
      <w:r>
        <w:t>الكلب! وبعد فترة قصيرة هجم عليهم فرسان قبيلة أخرى وسبوا إحدى</w:t>
      </w:r>
    </w:p>
    <w:p>
      <w:r>
        <w:t>أخثنا؛ فقال لهم أبوهم: اقتلوا قاتل الكلب. فجلس الأولاد يفكرون في</w:t>
      </w:r>
    </w:p>
    <w:p>
      <w:r>
        <w:t>أمر هذا الشيخ الكبير هل جُنَّ أم أصابه سحر أم ماذا؟ لكن الابن الأكبر</w:t>
      </w:r>
    </w:p>
    <w:p>
      <w:r>
        <w:t>قال سأطيع أبي؛ فاستلٌ سيفه وذهب إلى قاتل كلبهم وفصل رأسه عن</w:t>
      </w:r>
    </w:p>
    <w:p>
      <w:r>
        <w:t>جسده .وطارت أخبار قتلهم لقاتل كلبهم وطافت الآفاق؛ فقال اللصوص:</w:t>
      </w:r>
    </w:p>
    <w:p>
      <w:r>
        <w:t>إن كانوا قتلوا قاتل كلبهم فكيف سيفعلون بنا وقد سرقنا إبلهم وغنمهم؛</w:t>
      </w:r>
    </w:p>
    <w:p/>
    <w:p>
      <w:r>
        <w:t>119</w:t>
      </w:r>
    </w:p>
    <w:p/>
    <w:p/>
    <w:p>
      <w:r>
        <w:br w:type="page"/>
      </w:r>
    </w:p>
    <w:p>
      <w:r>
        <w:t>الرجل .وعلمت القبيلة المغيرة السابية لبنت الرجل بقتلهم قاتل كلبهم</w:t>
      </w:r>
    </w:p>
    <w:p/>
    <w:p/>
    <w:p>
      <w:r>
        <w:t>فقالوا: إن كانوا قتلوا رجلاً بكلب؛ فماذا سيفعلون معنا وقد سبينا بنتهم؛</w:t>
      </w:r>
    </w:p>
    <w:p>
      <w:r>
        <w:t>فأعادوا البنت وخطبوها لابن شيخ قبيلتهم. عندها اجتمع أبناء الرجل</w:t>
      </w:r>
    </w:p>
    <w:p/>
    <w:p/>
    <w:p>
      <w:r>
        <w:t>وفهموا حكمة أبيهم الشيخ العجوز الهرم .</w:t>
      </w:r>
    </w:p>
    <w:p>
      <w:r>
        <w:t>العلاج بالموت</w:t>
      </w:r>
    </w:p>
    <w:p>
      <w:r>
        <w:t>شكا رجلٌ إلى طبيب عَقمَ امرأته؛ وأنها لا تلد. فجمن الطبيب نبضها</w:t>
      </w:r>
    </w:p>
    <w:p>
      <w:r>
        <w:t>وقال: لا حاجة لكٍ إلى دواء الولادة؛ فإنكِ ستموتين بعد أربعين يوماً؛</w:t>
      </w:r>
    </w:p>
    <w:p>
      <w:r>
        <w:t>وقد دلّ النبض على ذلك.قزعت المرأةً؛ واستشعرت بأنها ميتةٌ لا</w:t>
      </w:r>
    </w:p>
    <w:p>
      <w:r>
        <w:t>محالة؛ وعافت الزاد؛ وامتنعت عن الشراب؛ وركبها الكرب واغتمّت</w:t>
      </w:r>
    </w:p>
    <w:p>
      <w:r>
        <w:t>حتى انقضت المدة ولم تمت. عاد زوجها إلى الطبيب وقال له: زوجتي</w:t>
      </w:r>
    </w:p>
    <w:p>
      <w:r>
        <w:t>لم تمت؛ فقال الطبيب كنت أعَرْفُ ذلك؛ ولكنها ستلد بأذن الله. فقال</w:t>
      </w:r>
    </w:p>
    <w:p>
      <w:r>
        <w:t>الزوج: كيف ذلك قال الطبيب: رأيثها سمينة؛ وقد انعقد الشحمْ على فم</w:t>
      </w:r>
    </w:p>
    <w:p>
      <w:r>
        <w:t>رحمهاء؛ فعلمث أنها لا تهزل إلا بخوف الموت؛ فخوّفْتها بذلك حتى</w:t>
      </w:r>
    </w:p>
    <w:p>
      <w:r>
        <w:t>هزلت وزال المانع من الولادة.</w:t>
      </w:r>
    </w:p>
    <w:p>
      <w:r>
        <w:t>صديق رونالدو</w:t>
      </w:r>
    </w:p>
    <w:p>
      <w:r>
        <w:t>يقول "رونالدو": كنا أنا وصديقي "ألبرت) +8156( نلعب سوياً</w:t>
      </w:r>
    </w:p>
    <w:p>
      <w:r>
        <w:t>لفريق "يوث" عندما جاء شخص من "سبورتيق لشبون" وأخبرنا</w:t>
      </w:r>
    </w:p>
    <w:p>
      <w:r>
        <w:t>أنه من يسجل أهدافاً أكثر يتم قبوله في أكاديمية النادي... ربحنا</w:t>
      </w:r>
    </w:p>
    <w:p>
      <w:r>
        <w:t>المباراة 0/3 سجلت الهدف الأول وسجّل "ألبرت" الهدف الثاني؛</w:t>
      </w:r>
    </w:p>
    <w:p>
      <w:r>
        <w:t>لكن الهدف الثالث أبهر الجميع وصديقي "ألبرت" وجهاً لوجه مع</w:t>
      </w:r>
    </w:p>
    <w:p>
      <w:r>
        <w:t>الحارس,؛ وكنت أركض بجانبه؛ راوغ الحارس؛ وكل ما كان عليه فعله</w:t>
      </w:r>
    </w:p>
    <w:p>
      <w:r>
        <w:t>120</w:t>
      </w:r>
    </w:p>
    <w:p/>
    <w:p/>
    <w:p>
      <w:r>
        <w:br w:type="page"/>
      </w:r>
    </w:p>
    <w:p>
      <w:r>
        <w:t>هو وَضعُ الكرة في المرمى؛ لكنه راوغ الحارس ومرر الكرة لي</w:t>
      </w:r>
    </w:p>
    <w:p>
      <w:r>
        <w:t>وسجلت الهدف الثالث؛ وثَمَّ قبولي في أكاديمية لشبونة...بعد المباراة</w:t>
      </w:r>
    </w:p>
    <w:p/>
    <w:p/>
    <w:p>
      <w:r>
        <w:t>سألثه لماذا مررت لي الكرة!!؟ فأجابني لأنك أفضل مني. بعد عدة</w:t>
      </w:r>
    </w:p>
    <w:p/>
    <w:p/>
    <w:p>
      <w:r>
        <w:t>أعوام قام الصحفي بالذهاب لمنزل صديق "رونالدو" +8116 وسأله</w:t>
      </w:r>
    </w:p>
    <w:p>
      <w:r>
        <w:t>إن كانت القصة حقيقية؛ فأققد له صحة الخبر وقال أيضاً أن مسيرته</w:t>
      </w:r>
    </w:p>
    <w:p>
      <w:r>
        <w:t>الكروية انتهت في تلك المباراة؛ ولحد الساعة هو مندون عمل. سأله</w:t>
      </w:r>
    </w:p>
    <w:p>
      <w:r>
        <w:t>الصحفي كيف بدون عمل وأنت تملكمنزلاً كبيراً وسيارة جميلة وتبدو</w:t>
      </w:r>
    </w:p>
    <w:p>
      <w:r>
        <w:t>كأنك ملياردير؛ مَنُوراءَ كُلَ هذه الثروة؟ فأجابه ألبرت: كل هذا بفضل</w:t>
      </w:r>
    </w:p>
    <w:p>
      <w:r>
        <w:t>صديقي رونالدو.</w:t>
      </w:r>
    </w:p>
    <w:p>
      <w:r>
        <w:t>الأفعى والمنشار</w:t>
      </w:r>
    </w:p>
    <w:p>
      <w:r>
        <w:t>يحكى أن أفعى دخلت ورشة نجار بعد أن غادرها في المساء بحثا عن</w:t>
      </w:r>
    </w:p>
    <w:p>
      <w:r>
        <w:t>الطعام؛ كان من عادة النجار أن يترك بعض أدواته فوق الطاولة ومن</w:t>
      </w:r>
    </w:p>
    <w:p>
      <w:r>
        <w:t>ضمنها المنشار. وبينما كان الأفعى يتجول هنا وهناك؛ مر جسمه من</w:t>
      </w:r>
    </w:p>
    <w:p>
      <w:r>
        <w:t>فوق المنشار مما أدى إلى جرحه جرحا بسيطاً ارتبك الثعبان وكردة</w:t>
      </w:r>
    </w:p>
    <w:p>
      <w:r>
        <w:t>فعل قام بعض المنشار محاولا لدغه مما أدى إلى سيلان الدم حول فمه.</w:t>
      </w:r>
    </w:p>
    <w:p>
      <w:r>
        <w:t>لم يكن يدرك الثعبان ما يحصل؛ واعتقد أن المنشار يهاجمه؛ وحين</w:t>
      </w:r>
    </w:p>
    <w:p>
      <w:r>
        <w:t>رأى نفسه ميتا لا محالة؛ قرر أن يقوم بردة فعل أخيرة قوية ورادعة؛</w:t>
      </w:r>
    </w:p>
    <w:p>
      <w:r>
        <w:t>التف بكامل جسمه حول المنشار محاو لآ عصره وخنقه. استيقظ النجار</w:t>
      </w:r>
    </w:p>
    <w:p>
      <w:r>
        <w:t>في الصباح ورأى المنشار وبجانبه ثعبان ميت لا لسبب إلا لطيشه</w:t>
      </w:r>
    </w:p>
    <w:p>
      <w:r>
        <w:t>وغضبه.</w:t>
      </w:r>
    </w:p>
    <w:p>
      <w:r>
        <w:t>121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رئيس البلدية المحتال</w:t>
      </w:r>
    </w:p>
    <w:p>
      <w:r>
        <w:t>في إحدى قرى الريف البريطاني أقيم حفل عشاءٍ على شرف قن</w:t>
      </w:r>
    </w:p>
    <w:p/>
    <w:p/>
    <w:p>
      <w:r>
        <w:t>اسمه" باولو "بمناسبة تقاعده بعد 25 سنة من الخدمة...فتم اختيار</w:t>
      </w:r>
    </w:p>
    <w:p/>
    <w:p/>
    <w:p>
      <w:r>
        <w:t>رئيس البلدية لإلقاء كلمة بهذه المناسبة .تأخر المتحدّث عن الحفل</w:t>
      </w:r>
    </w:p>
    <w:p>
      <w:r>
        <w:t>فقرر القن" باولو: "أن يقوم بنفسه بإلقاء كلمة . قبل 25 عاماً</w:t>
      </w:r>
    </w:p>
    <w:p>
      <w:r>
        <w:t>استلمت عملى أخذثُ فى البداية انطباعا سيئاً عن المنطقة والسبب أن</w:t>
      </w:r>
    </w:p>
    <w:p>
      <w:r>
        <w:t>الشرطة ونجى بفعلته ثم سرق مالاً من أبويه واختلس مبلغاً ضخماً</w:t>
      </w:r>
    </w:p>
    <w:p>
      <w:r>
        <w:t>من صاحب العمل وتاجر بالأدوية المهرّبة و سرق مصاغ أخته</w:t>
      </w:r>
    </w:p>
    <w:p>
      <w:r>
        <w:t>)مجوهراتها !(صدمث في البداية؛ لكنني عندما تعرَّفتٌ إلى سكّان</w:t>
      </w:r>
    </w:p>
    <w:p>
      <w:r>
        <w:t>المنطقة عرفث كم هم طيبون و أنْ أول رجلٍ اعترف لي لم يكن</w:t>
      </w:r>
    </w:p>
    <w:p>
      <w:r>
        <w:t>يمثلهم ."و عندما أنهى القن كلمته؛ دخل رئيس البلدية واعتلى</w:t>
      </w:r>
    </w:p>
    <w:p>
      <w:r>
        <w:t>"باولو "إلى بلدتنا المتواضعة ..لقد كان لي الشرف أن أكون أول</w:t>
      </w:r>
    </w:p>
    <w:p>
      <w:r>
        <w:t>شخص يعترف أمامه</w:t>
      </w:r>
    </w:p>
    <w:p/>
    <w:p>
      <w:pPr>
        <w:jc w:val="center"/>
      </w:pPr>
      <w:r>
        <w:rPr>
          <w:color w:val="FF0000"/>
        </w:rPr>
        <w:t>لوزينيان و الأيوبي</w:t>
      </w:r>
    </w:p>
    <w:p>
      <w:r>
        <w:t>حسناء؛ هذا هو السؤال الصعب .أنت غي دي لوزينيان؛ الملك المنتخب</w:t>
      </w:r>
    </w:p>
    <w:p>
      <w:r>
        <w:t>مؤخرا لأوتريمر؛ المملكة المسيحية في الأرض المقدسة .وقد وجدت</w:t>
      </w:r>
    </w:p>
    <w:p>
      <w:r>
        <w:t>القوى الإسلامية المعادية لك قائدا فذا مثل صلاح الدين الأيوبي؛ وقد</w:t>
      </w:r>
    </w:p>
    <w:p>
      <w:r>
        <w:t>جمعت جيشا تحت قيادتك .أنت تعرف أن قواتك أقل عددا من العدو</w:t>
      </w:r>
    </w:p>
    <w:p>
      <w:r>
        <w:t>بمعدل1/5 ؛ وتعلم أيضا بأن العديد من قادتك سيقتلون من قبل ملك</w:t>
      </w:r>
    </w:p>
    <w:p>
      <w:r>
        <w:t>الأعداء .وكانت بينك وبين جيش العدو صحراء جدباء؛ وكانت مدنك</w:t>
      </w:r>
    </w:p>
    <w:p/>
    <w:p>
      <w:r>
        <w:t>122</w:t>
      </w:r>
    </w:p>
    <w:p/>
    <w:p/>
    <w:p>
      <w:r>
        <w:br w:type="page"/>
      </w:r>
    </w:p>
    <w:p>
      <w:r>
        <w:t>محمية كلها من قبل بعض من أكبر القلاع المبنية على الإطلاق .وهذا</w:t>
      </w:r>
    </w:p>
    <w:p>
      <w:r>
        <w:t>يعني أنه؛ في القلعة أو المدينة المسورة؛ حتى بضع منات من الرجال</w:t>
      </w:r>
    </w:p>
    <w:p>
      <w:r>
        <w:t>يمكنهم الصمود أمام هجوم شنه الآلاف من جنود العدو .وهذا قد أثبت</w:t>
      </w:r>
    </w:p>
    <w:p>
      <w:r>
        <w:t>عدة مرات قبل عام1186 م فماذا ستفعل؟ هل ستبقى في الحصون أم</w:t>
      </w:r>
    </w:p>
    <w:p>
      <w:r>
        <w:t>تتحرك للقاء جيش صلاح الدين في العراء؟ يبدو أن هناك إجابة</w:t>
      </w:r>
    </w:p>
    <w:p>
      <w:r>
        <w:t>واضحة؛ لكنها لم تكن واضحة بالنسبة لملك أوتريمر .حيث حشد</w:t>
      </w:r>
    </w:p>
    <w:p>
      <w:r>
        <w:t>جيشه وتقدم لمواجهة صلاح الدين ولقي خسارة شنيعة في معركة</w:t>
      </w:r>
    </w:p>
    <w:p>
      <w:r>
        <w:t>أربيل</w:t>
      </w:r>
    </w:p>
    <w:p/>
    <w:p/>
    <w:p>
      <w:r>
        <w:t>يحكي أحدهم :كنت صاحب معمل خياطة وكانت لي جارة مات زوجها</w:t>
      </w:r>
    </w:p>
    <w:p/>
    <w:p/>
    <w:p>
      <w:r>
        <w:t>عندي ماكينة خياطة وكان زوجي يشتغل عليها ونحن لا نعرف كيف</w:t>
      </w:r>
    </w:p>
    <w:p>
      <w:r>
        <w:t>نعمل عليها وأنا أريد أن أصرف على هؤلاء الأيتام؛ فهل يمكن أن آتي</w:t>
      </w:r>
    </w:p>
    <w:p>
      <w:r>
        <w:t>بالماكينة لعندك إلى المعمل تستأجرها مني لأحصل منها على دخل</w:t>
      </w:r>
    </w:p>
    <w:p>
      <w:r>
        <w:t>والعين أرسليها إلى ؛ فلما أتت بالماكينة وجدتها موديل قديم جدا جدا</w:t>
      </w:r>
    </w:p>
    <w:p>
      <w:r>
        <w:t>ولا يمكن إستعمالها.في شيء أبدا لكن لم أرغب أن أكسر بخاطر تلك</w:t>
      </w:r>
    </w:p>
    <w:p>
      <w:r>
        <w:t>المرأة فسألتها : أختي؛ كم تحبين إيجار لهذه الماكينة ؟ قالت : ثلاثة</w:t>
      </w:r>
    </w:p>
    <w:p>
      <w:r>
        <w:t>آلاف ليرة؛ وهذه القصة قبل الحرب بحوالي عشرين سنة .فأخذتها</w:t>
      </w:r>
    </w:p>
    <w:p>
      <w:r>
        <w:t>وقلت لها : جزاك الله خيرا يا أختي ) جبرا "لخاطرها ( وأعطيتها</w:t>
      </w:r>
    </w:p>
    <w:p>
      <w:r>
        <w:t>الثلاثة ألاف ليرة وأخذت الماكينة؛. ووضعتها بزاوية من زوايا</w:t>
      </w:r>
    </w:p>
    <w:p>
      <w:r>
        <w:t>المعمل. لأنه لا يمكن العمل عليها ولا الاستفادة منها .بقينا على هذه</w:t>
      </w:r>
    </w:p>
    <w:p>
      <w:r>
        <w:t>الحال عشر سنوات؛ أم جميل تأتي كل شهر تأخذ إيجار الماكينة</w:t>
      </w:r>
    </w:p>
    <w:p/>
    <w:p>
      <w:r>
        <w:t>1</w:t>
      </w:r>
    </w:p>
    <w:p/>
    <w:p/>
    <w:p>
      <w:r>
        <w:br w:type="page"/>
      </w:r>
    </w:p>
    <w:p>
      <w:r>
        <w:t>والماكينة بزاوية المعمل لا تعمل؛ يعني بدون فائدة ! وبعد عشر</w:t>
      </w:r>
    </w:p>
    <w:p>
      <w:r>
        <w:t>سنوات إنتقلنا من المعمل الصغير إلى معمل جديد على أطراف البلدة</w:t>
      </w:r>
    </w:p>
    <w:p/>
    <w:p/>
    <w:p>
      <w:r>
        <w:t>وعند نقل الأغراض قلت لهم : أنقلوا ماكينة أم جميل معنا ؟ فقالت</w:t>
      </w:r>
    </w:p>
    <w:p>
      <w:r>
        <w:t>مديرة المعمل : أستاذ ما لنا في ماكينة أم جميل؛ لماذا ننقلها ؟ قلت لها</w:t>
      </w:r>
    </w:p>
    <w:p/>
    <w:p/>
    <w:p>
      <w:r>
        <w:t>سنوات أخرى قامت الحرب؛ والله الذي لا اله الا هو تم تدمير المنطقة</w:t>
      </w:r>
    </w:p>
    <w:p>
      <w:r>
        <w:t>التي يقع بها المعمل بأكملها إلا معملي وبسبب الحرب إنقطع الإتصال</w:t>
      </w:r>
    </w:p>
    <w:p>
      <w:r>
        <w:t>بأم جميل وحاولنا كثيرا ولم نعرف لها عنوانا وكلما اتصلنا على</w:t>
      </w:r>
    </w:p>
    <w:p>
      <w:r>
        <w:t>هاتفها وجدناه مغلق !! تركتني مديرة المعمل؛ وسافرت إلى أوروباء؛</w:t>
      </w:r>
    </w:p>
    <w:p>
      <w:r>
        <w:t>وبعد شهرين من سفرها إتصلت بي وقالت لي : لقد رأيت رؤيا وأحب</w:t>
      </w:r>
    </w:p>
    <w:p>
      <w:r>
        <w:t>أن تسمعها مني ؟ قلت لها : ما هذه الرؤيا ؟.قالت : رأيت في الرؤياء</w:t>
      </w:r>
    </w:p>
    <w:p>
      <w:r>
        <w:t>يقول صاحب القصة : اقشعر جلدي وانهمرت دموعي وقلت : الحمد</w:t>
      </w:r>
    </w:p>
    <w:p>
      <w:r>
        <w:t>له ووالله يا أستاذ لم يذهب من معملي ولا إبرة واحدة؛ علما بأن</w:t>
      </w:r>
    </w:p>
    <w:p>
      <w:r>
        <w:t>المنطقة التي بها المعمل ذهبت كلها في الحرب</w:t>
      </w:r>
    </w:p>
    <w:p/>
    <w:p>
      <w:pPr>
        <w:jc w:val="center"/>
      </w:pPr>
      <w:r>
        <w:rPr>
          <w:color w:val="FF0000"/>
        </w:rPr>
        <w:t>تلميذ سون أتزو</w:t>
      </w:r>
    </w:p>
    <w:p>
      <w:r>
        <w:t>ذات مرة كان صن بن[ قائد جيوش مملكة) شاي [والتلميذ المخلص</w:t>
      </w:r>
    </w:p>
    <w:p>
      <w:r>
        <w:t>لتعاليم )؛ صن تسو( يتحرك لمواجهة جيوش )وي( التي كانت تفوق</w:t>
      </w:r>
    </w:p>
    <w:p>
      <w:r>
        <w:t>ضعف عددهم. فأشار) صن بن [عليهم بأن» نوقد مائة ألف شعلة عند</w:t>
      </w:r>
    </w:p>
    <w:p>
      <w:r>
        <w:t>الثالث ثلاثين ألفا فقط .«في اليوم الثالث قال قائد جيوش) وي [ساخرا</w:t>
      </w:r>
    </w:p>
    <w:p/>
    <w:p>
      <w:r>
        <w:t>124</w:t>
      </w:r>
    </w:p>
    <w:p/>
    <w:p/>
    <w:p>
      <w:r>
        <w:br w:type="page"/>
      </w:r>
    </w:p>
    <w:p>
      <w:r>
        <w:t>الثقيلة بطيئة الحركة؛ فظهر لهم صن بن [وجنوده أنهم لم ينسحبوا</w:t>
      </w:r>
    </w:p>
    <w:p>
      <w:r>
        <w:t>إلى أن استدرجوهم إلى ممر ضيق وقضوا عليهم تماماء وبعد أن قتلوا</w:t>
      </w:r>
    </w:p>
    <w:p>
      <w:r>
        <w:t>القائد وأهلكوا معظم الجنود كان من السهل عليهم أن يسحقوا من</w:t>
      </w:r>
    </w:p>
    <w:p>
      <w:r>
        <w:t>تخلف ا</w:t>
      </w:r>
    </w:p>
    <w:p/>
    <w:p/>
    <w:p>
      <w:pPr>
        <w:jc w:val="center"/>
      </w:pPr>
      <w:r>
        <w:rPr>
          <w:color w:val="FF0000"/>
        </w:rPr>
        <w:t>أعدت بناء الإنسان</w:t>
      </w:r>
    </w:p>
    <w:p/>
    <w:p/>
    <w:p>
      <w:r>
        <w:t>كان الأب يحاول أن يقرا الجريدة؛ ولكن ابنه الصغير لم يكف عن</w:t>
      </w:r>
    </w:p>
    <w:p>
      <w:r>
        <w:t>مضايقته؛ وحين تعب الأب من ابنه قام بقطع ورقة في الصحيفة</w:t>
      </w:r>
    </w:p>
    <w:p>
      <w:r>
        <w:t>كانت تحوي على خريطة العالم ومزقها إلى قطع صغيرة وقدمها لابنه</w:t>
      </w:r>
    </w:p>
    <w:p>
      <w:r>
        <w:t>وطلب منه إعادة تجميع الخريطة.. ثم عاد لقراءة صحيفته.. ظانا أن</w:t>
      </w:r>
    </w:p>
    <w:p>
      <w:r>
        <w:t>حتى عاد الابن إليه وقد أعاد ترتيب الخريطة! فتساءل الأب مذهولا:</w:t>
      </w:r>
    </w:p>
    <w:p>
      <w:r>
        <w:t>"هل كانت أمك تعلمك الجغرافيا؟! رد الطفل قائلا: "لا لكن كانت</w:t>
      </w:r>
    </w:p>
    <w:p>
      <w:r>
        <w:t>هناك صورة لإنسان على الوجه الآخر من الورقة. وعندما أعدت</w:t>
      </w:r>
    </w:p>
    <w:p>
      <w:r>
        <w:t>بناء الإنسان؛ أعدت بناء العالم</w:t>
      </w:r>
    </w:p>
    <w:p/>
    <w:p>
      <w:pPr>
        <w:jc w:val="center"/>
      </w:pPr>
      <w:r>
        <w:rPr>
          <w:color w:val="FF0000"/>
        </w:rPr>
        <w:t>الحجاج وامرأة من الخوارج</w:t>
      </w:r>
    </w:p>
    <w:p>
      <w:r>
        <w:t>قال الحجاج لامرأة من الخوارج عليه : والله لأعدنكم عدا</w:t>
      </w:r>
    </w:p>
    <w:p>
      <w:r>
        <w:t>فيصلح؛ وأنت تحصد فتفسد؛ فأين قدرة المخلوق من الخالق؟</w:t>
      </w:r>
    </w:p>
    <w:p>
      <w:r>
        <w:t>واستشار الحجاج وزراءه في قتل إحدى الخوارج:؛ فقالوا له: أيها</w:t>
      </w:r>
    </w:p>
    <w:p>
      <w:r>
        <w:t>الأمير؛ عاجلها القتل؛ فنظرت الخارجية وقالت : والله لقد كان وزراء</w:t>
      </w:r>
    </w:p>
    <w:p>
      <w:r>
        <w:t>صاحبك يا حجاج خيرا من وزرائك . فقال الحجاج : ومن هو صاحبي</w:t>
      </w:r>
    </w:p>
    <w:p/>
    <w:p>
      <w:r>
        <w:t>13</w:t>
      </w:r>
    </w:p>
    <w:p/>
    <w:p/>
    <w:p>
      <w:r>
        <w:br w:type="page"/>
      </w:r>
    </w:p>
    <w:p>
      <w:r>
        <w:t>الذي تشيرين إليه؟ أجابت الخارجية : هو فرعون فقد استشارهم في</w:t>
      </w:r>
    </w:p>
    <w:p>
      <w:r>
        <w:t>موسى عليه السلام فقالوا: «أرجه وأخاه؟ [الأعراف :الآية 111].</w:t>
      </w:r>
    </w:p>
    <w:p/>
    <w:p/>
    <w:p>
      <w:pPr>
        <w:jc w:val="center"/>
      </w:pPr>
      <w:r>
        <w:rPr>
          <w:color w:val="FF0000"/>
        </w:rPr>
        <w:t>الحمار الأحمق</w:t>
      </w:r>
    </w:p>
    <w:p/>
    <w:p/>
    <w:p>
      <w:r>
        <w:t>كان لدى بائع ملح حمارٌ يستعين به لحمل أكياس الملح إلى السوق</w:t>
      </w:r>
    </w:p>
    <w:p>
      <w:r>
        <w:t>كلّ يوم. وفي أحد الأيام اضطرٌ البائع والحمار لقطع نهر صغير من</w:t>
      </w:r>
    </w:p>
    <w:p>
      <w:r>
        <w:t>أجل الوصول إلى السوق. غير أنَّ الحمار تعثّر فجأة ووقع في الماء؛</w:t>
      </w:r>
    </w:p>
    <w:p>
      <w:r>
        <w:t>ذلك اليوم؛ بداً الحمار بتكرار الخدعة نفسها في كلّ يوم. واكتشف</w:t>
      </w:r>
    </w:p>
    <w:p>
      <w:r>
        <w:t>الأكياس بالقطن ووضعها على ظهر الحمار. وفي هذه المرّة أيضاء</w:t>
      </w:r>
    </w:p>
    <w:p>
      <w:r>
        <w:t>الماضية ازداد ثقل القطن أضعافا وواجه الحمار وقَنَا عصيبًا في</w:t>
      </w:r>
    </w:p>
    <w:p>
      <w:r>
        <w:t>الخروج من الماء. فتعلّم حينها الدرس؛ وفرح البائع لذلك.</w:t>
      </w:r>
    </w:p>
    <w:p/>
    <w:p>
      <w:pPr>
        <w:jc w:val="center"/>
      </w:pPr>
      <w:r>
        <w:rPr>
          <w:color w:val="FF0000"/>
        </w:rPr>
        <w:t>الأسد الجشع</w:t>
      </w:r>
    </w:p>
    <w:p>
      <w:r>
        <w:t>كان يومَا حازًا جدَّا؛ وكان الأسد في الغابة يشعر بجوع شديد. خرج</w:t>
      </w:r>
    </w:p>
    <w:p>
      <w:r>
        <w:t>من وكره وبحث هنا وهناك عن طعام يسدّ به جوعه. فلم يجد سوى</w:t>
      </w:r>
    </w:p>
    <w:p>
      <w:r>
        <w:t>أرنب صغير... قبض عليه؛ وفقّر مع نفسه قائلاً: - "هذا الأرنب لن</w:t>
      </w:r>
    </w:p>
    <w:p>
      <w:r>
        <w:t>يملا معدتي". وفي حينها لمح غزالاً مرّ على مقربة منهء فأصابه</w:t>
      </w:r>
    </w:p>
    <w:p>
      <w:r>
        <w:t>الجشع؛ وفكّر مجدَدًا: - "بدلا من هذا الأرنب النحيل؛ سأمسك بالغزال</w:t>
      </w:r>
    </w:p>
    <w:p>
      <w:r>
        <w:t>بأقصى سرعته إلى حيث رأى الغزال يركض؛ لكن هذا الأخير كان قد</w:t>
      </w:r>
    </w:p>
    <w:p>
      <w:r>
        <w:t>اختفى...شعر الأسد بالمرارة والأسف؛ وندم شديد الندم لأنه أطلق</w:t>
      </w:r>
    </w:p>
    <w:p>
      <w:r>
        <w:t>سراح الأرنب. وبقي الآن جائعًا بلا طعام تصفح على موقع فرصة</w:t>
      </w:r>
    </w:p>
    <w:p/>
    <w:p>
      <w:r>
        <w:t>126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الثعلب والعنب</w:t>
      </w:r>
    </w:p>
    <w:p/>
    <w:p/>
    <w:p>
      <w:r>
        <w:t>في أحد الأيام كان هنالك تعلب يتمشى في الغابة؛ وفجأة رأى عنقود</w:t>
      </w:r>
    </w:p>
    <w:p>
      <w:r>
        <w:t>عنب يتدلّى من أحد الأغصان المرتفعة. - "هذا ما كنت أحتاجه</w:t>
      </w:r>
    </w:p>
    <w:p>
      <w:r>
        <w:t>لأطفئن عطشي!" قال الثعلب لنفسه مسرورًا تراجع بضع خطوات</w:t>
      </w:r>
    </w:p>
    <w:p>
      <w:r>
        <w:t>للوراء ثم قفز محاولاً التقاط العنقود. لكنه فشل. فحاول مرّة ثانية</w:t>
      </w:r>
    </w:p>
    <w:p>
      <w:r>
        <w:t>وثالثة. واستمر في المحاولة دون جدوى. أخيرًا؛ وبعد أن فقد الأمل</w:t>
      </w:r>
    </w:p>
    <w:p>
      <w:r>
        <w:t>سار مبتعدًا عن الشجرة؛ وهو يقول متكبَّرًا إنها ثمار حامضة على</w:t>
      </w:r>
    </w:p>
    <w:p/>
    <w:p/>
    <w:p>
      <w:pPr>
        <w:jc w:val="center"/>
      </w:pPr>
      <w:r>
        <w:rPr>
          <w:color w:val="FF0000"/>
        </w:rPr>
        <w:t>أي حال...لم أعد أريدها</w:t>
      </w:r>
    </w:p>
    <w:p/>
    <w:p>
      <w:pPr>
        <w:jc w:val="center"/>
      </w:pPr>
      <w:r>
        <w:rPr>
          <w:color w:val="FF0000"/>
        </w:rPr>
        <w:t>الأسد الوفي</w:t>
      </w:r>
    </w:p>
    <w:p>
      <w:r>
        <w:t>يحكى أن أحد الخدم كان يتعرّض لمعاملة سيئة من سيّده؛ فهرب في</w:t>
      </w:r>
    </w:p>
    <w:p>
      <w:r>
        <w:t>أحد الأيام إلى الغابة. وهناك التقى بأسد يتألم من شوكة كبيرة</w:t>
      </w:r>
    </w:p>
    <w:p>
      <w:r>
        <w:t>مغروسة في قدمه. استجمع الخادم شجاعته؛ واقترب من الأسد</w:t>
      </w:r>
    </w:p>
    <w:p>
      <w:r>
        <w:t>وانتزع الشوكة من قدمه. فمضى الأسد في طريقه دون أن يؤذي</w:t>
      </w:r>
    </w:p>
    <w:p>
      <w:r>
        <w:t>الخادم الطيب. بعد ذلك بعدّة أيام؛ خرج سيِّد الخادم في رحلة صيد إلى</w:t>
      </w:r>
    </w:p>
    <w:p>
      <w:r>
        <w:t>الغابة. وقبض على الكثير من الحيوانات. وفي طريق العودة لمح</w:t>
      </w:r>
    </w:p>
    <w:p>
      <w:r>
        <w:t>السيّد خادمه؛ فقبض عليه أيضاء؛ وقرّر أن يعاقبه عقابًا قاسيًا. فطلب</w:t>
      </w:r>
    </w:p>
    <w:p>
      <w:r>
        <w:t>من خدمه أن يرموه في قفص الأسد. وكم كانت دهشة السيّد ومن</w:t>
      </w:r>
    </w:p>
    <w:p>
      <w:r>
        <w:t>حوله عظيمة حينما دنا الأسد من الخادم ورح يلعق وجهه كأنه</w:t>
      </w:r>
    </w:p>
    <w:p>
      <w:r>
        <w:t>حيوان أليف. لقد كان ذلك الأسد هو نفسه الذي ساعده الخادم قبل</w:t>
      </w:r>
    </w:p>
    <w:p>
      <w:r>
        <w:t>أيام. وهكذا؛ نجا الخادم وتمكّن بمساعدة الأسد من إنقاذ بقية</w:t>
      </w:r>
    </w:p>
    <w:p>
      <w:r>
        <w:t>الحيوانات.</w:t>
      </w:r>
    </w:p>
    <w:p/>
    <w:p>
      <w:r>
        <w:t>127</w:t>
      </w:r>
    </w:p>
    <w:p/>
    <w:p/>
    <w:p>
      <w:r>
        <w:br w:type="page"/>
      </w:r>
    </w:p>
    <w:p>
      <w:pPr>
        <w:jc w:val="center"/>
      </w:pPr>
      <w:r>
        <w:rPr>
          <w:color w:val="FF0000"/>
        </w:rPr>
        <w:t>إنعكاس</w:t>
      </w:r>
    </w:p>
    <w:p/>
    <w:p/>
    <w:p>
      <w:r>
        <w:t>تدور هذه القصة القصيرة حول كلب دخل في يوم من الأيام إلى</w:t>
      </w:r>
    </w:p>
    <w:p>
      <w:r>
        <w:t>متحفٍ مليء بالمرايا. كان متحقا فريدًا من نوعه.؛ فالجدران والسقف</w:t>
      </w:r>
    </w:p>
    <w:p>
      <w:r>
        <w:t>والأبواب وحتى الأرضيات كانت كلّها مصنوعة من المرايا. بمجرّد أن</w:t>
      </w:r>
    </w:p>
    <w:p>
      <w:r>
        <w:t>رأى انعكاساته؛ أصيب الكلب بصدمة كبيرة؛ فقد رأى أمامه فجأة</w:t>
      </w:r>
    </w:p>
    <w:p>
      <w:r>
        <w:t>فَطيعًا كاملاً من الكلاب التي تحيط به من كلّ مكان. كشّر الكلب عن</w:t>
      </w:r>
    </w:p>
    <w:p>
      <w:r>
        <w:t>أنيابه وبداً بالنباح؛ فردّت عليه الكلاب الأخرى التي لم تكن سوى</w:t>
      </w:r>
    </w:p>
    <w:p>
      <w:r>
        <w:t>انعكاسًا له بالمثل. فنبح من جديد؛ وراح يقفز جينة وذهابًا محاولاً</w:t>
      </w:r>
    </w:p>
    <w:p/>
    <w:p/>
    <w:p>
      <w:r>
        <w:t>إخافة الكلاب المحيطة به؛ فقفزت هي الأخرى مقلّدة إياه. وهكذا</w:t>
      </w:r>
    </w:p>
    <w:p>
      <w:r>
        <w:t>استمرّ الكلب المسكين في محاولة إخافة الكلاب وإبعادها دون جدوى.</w:t>
      </w:r>
    </w:p>
    <w:p>
      <w:r>
        <w:t>في صباح اليوم التالي؛ عثر حارس المتحف على الكلب البائس ميت</w:t>
      </w:r>
    </w:p>
    <w:p>
      <w:r>
        <w:t>خاليًا من الحياة؛ مُحاطًا بمنات الانعكاسات لكلب ميت أيضًا. لم يكن</w:t>
      </w:r>
    </w:p>
    <w:p>
      <w:r>
        <w:t>العراك مع انعكاساته! ..</w:t>
      </w:r>
    </w:p>
    <w:p/>
    <w:p>
      <w:pPr>
        <w:jc w:val="center"/>
      </w:pPr>
      <w:r>
        <w:rPr>
          <w:color w:val="FF0000"/>
        </w:rPr>
        <w:t>الحاجز الخفي</w:t>
      </w:r>
    </w:p>
    <w:p>
      <w:r>
        <w:t>في تجربة قام بها أحد علماء الأحياء البحرية؛ تمّ وضع سمكة قرش</w:t>
      </w:r>
    </w:p>
    <w:p>
      <w:r>
        <w:t>كبيرة في حوض مائي؛ وأضيف بعد ذلك مجموعة من الأسماك</w:t>
      </w:r>
    </w:p>
    <w:p>
      <w:r>
        <w:t>الصغيرة كطعم للقرش. وكما هو متوقّع فقد هجم القرش على</w:t>
      </w:r>
    </w:p>
    <w:p>
      <w:r>
        <w:t>الأسماك الصغيرة والتهمها كلّها. بعد ذلك وضع العالم فاصلاً زجاجيًا</w:t>
      </w:r>
    </w:p>
    <w:p>
      <w:r>
        <w:t>قسّم به الحوض إلى قسمين متساويين؛ فجعل الأسماك الصغيرة في</w:t>
      </w:r>
    </w:p>
    <w:p>
      <w:r>
        <w:t>أحد الجانبين» وسمكة القرش في الجانب الآخر. هجم القرش في</w:t>
      </w:r>
    </w:p>
    <w:p>
      <w:r>
        <w:t>الحال. لكنّه في هذه المرّة اصطدم بالفاصل الزجاجي. بِْدَ أنه استمرّ</w:t>
      </w:r>
    </w:p>
    <w:p>
      <w:r>
        <w:t>في المحاولة دون كلل أو ملل؛ في حين كانت الأسماك الصغيرة تسبح</w:t>
      </w:r>
    </w:p>
    <w:p/>
    <w:p>
      <w:r>
        <w:t>128</w:t>
      </w:r>
    </w:p>
    <w:p/>
    <w:p/>
    <w:p>
      <w:r>
        <w:br w:type="page"/>
      </w:r>
    </w:p>
    <w:p>
      <w:r>
        <w:t>بهدوء وأمان. وبعد مرور عدّة ساعات استسلم القرش أخيرًا وتوقف</w:t>
      </w:r>
    </w:p>
    <w:p>
      <w:r>
        <w:t>عن المحاولة. تمّ تكرار التجربة مرّات عديدة خلال الأسابيع القليلة</w:t>
      </w:r>
    </w:p>
    <w:p/>
    <w:p/>
    <w:p>
      <w:r>
        <w:t>7 م ]* إة* لي ماوت * ال خآ</w:t>
      </w:r>
    </w:p>
    <w:p>
      <w:r>
        <w:t>اللاحقة؛ وكانت عدوانية القرش تقل شي كل مرّة؛ الا ان استسلم تماما</w:t>
      </w:r>
    </w:p>
    <w:p/>
    <w:p/>
    <w:p>
      <w:r>
        <w:t>وتوقف عن مهاجمة الأسماك الصغيرة من الأصل. عندهاء أزال عالم</w:t>
      </w:r>
    </w:p>
    <w:p>
      <w:r>
        <w:t>الأحياء اللوح الزجاجي؛ لكن القرش لم يبادر بالهجوم هذه المرّة</w:t>
      </w:r>
    </w:p>
    <w:p>
      <w:r>
        <w:t>أيضاء؛ فقد أصبح مؤمنا تمامًا بوجود الحاجز الخفي بينه وبين</w:t>
      </w:r>
    </w:p>
    <w:p>
      <w:r>
        <w:t>الأسماك الصغيرة.</w:t>
      </w:r>
    </w:p>
    <w:p/>
    <w:p>
      <w:r>
        <w:t>19</w:t>
      </w:r>
    </w:p>
    <w:p/>
    <w:p/>
    <w:p>
      <w:r>
        <w:br w:type="page"/>
      </w:r>
    </w:p>
    <w:p>
      <w:r>
        <w:t>2. الأخ الحكيم 4. بيكاسو واللصوص</w:t>
      </w:r>
    </w:p>
    <w:p>
      <w:r>
        <w:t>3. شمعة المسلمين 5. كرم فوق العادة</w:t>
      </w:r>
    </w:p>
    <w:p/>
    <w:p>
      <w:r>
        <w:t>4. الكلب الذكي والأسد 6. بخلاء خراسان</w:t>
      </w:r>
    </w:p>
    <w:p>
      <w:r>
        <w:t>5.الملك والمرأة العجوز 7. فيصر وحصان حاتم</w:t>
      </w:r>
    </w:p>
    <w:p/>
    <w:p/>
    <w:p>
      <w:r>
        <w:t>6. إيثار الآخرين 8. الصمت هيبة</w:t>
      </w:r>
    </w:p>
    <w:p/>
    <w:p>
      <w:r>
        <w:t>7. الزيادة في السكر 9. حليمة وعادتها القديم</w:t>
      </w:r>
    </w:p>
    <w:p>
      <w:r>
        <w:t>8. هل أنت حرامي؟ 0. السيد المحترم</w:t>
      </w:r>
    </w:p>
    <w:p/>
    <w:p>
      <w:r>
        <w:t>9. أشعب وإبنه 1. البابا المذنب</w:t>
      </w:r>
    </w:p>
    <w:p/>
    <w:p/>
    <w:p>
      <w:r>
        <w:t>0. السجن المفتوح 2. .- قتل قاتله بعد موته</w:t>
      </w:r>
    </w:p>
    <w:p/>
    <w:p>
      <w:r>
        <w:t>1. الطالب وأستاذه 3. غلب الطبع على أهله</w:t>
      </w:r>
    </w:p>
    <w:p>
      <w:r>
        <w:t>‎ .2‏ التوبة 34. أسخى من قيس بن سعد</w:t>
      </w:r>
    </w:p>
    <w:p>
      <w:r>
        <w:t>3. _ العبرة في الخواتيم 5. -بريء في السجن</w:t>
      </w:r>
    </w:p>
    <w:p/>
    <w:p>
      <w:r>
        <w:t>4. غلام كريم ‎ .6‏ جار أبو حنيفة</w:t>
      </w:r>
    </w:p>
    <w:p/>
    <w:p>
      <w:r>
        <w:t>5. إعدام بطل مصر 7. - منقذ الحجاج بن يوسف</w:t>
      </w:r>
    </w:p>
    <w:p>
      <w:r>
        <w:t>6. الفاروق وأبو عبيدة 8. | مروءة العرب</w:t>
      </w:r>
    </w:p>
    <w:p/>
    <w:p>
      <w:r>
        <w:t>7. قرية بدون حمير 9. دهاء المنصور</w:t>
      </w:r>
    </w:p>
    <w:p/>
    <w:p>
      <w:r>
        <w:t>8. نابوليون والفلاح الروسي 40. إختبار الفأرة</w:t>
      </w:r>
    </w:p>
    <w:p/>
    <w:p>
      <w:r>
        <w:t>9. الخادم النمام 1. | سارق اللجام</w:t>
      </w:r>
    </w:p>
    <w:p/>
    <w:p>
      <w:r>
        <w:t>0. السخاء من الرضاعة ‏ 42. . ثمن الجوار</w:t>
      </w:r>
    </w:p>
    <w:p/>
    <w:p>
      <w:r>
        <w:t>1. قطاع الطرق وابن العاص 43. . سارق الحبل</w:t>
      </w:r>
    </w:p>
    <w:p/>
    <w:p>
      <w:r>
        <w:t>2. إعمل بذكاء ‎ .4‏ الطلبة الأذكياء</w:t>
      </w:r>
    </w:p>
    <w:p/>
    <w:p/>
    <w:p>
      <w:r>
        <w:br w:type="page"/>
      </w:r>
    </w:p>
    <w:p>
      <w:r>
        <w:t>و لد &gt; 67 الوردة المتكبرة</w:t>
      </w:r>
    </w:p>
    <w:p>
      <w:r>
        <w:t>‎ .5‏ المناعهة المكتسيهة ب ووو الب</w:t>
      </w:r>
    </w:p>
    <w:p/>
    <w:p/>
    <w:p>
      <w:r>
        <w:t>6 الملك والمنجم (انا. يي . “ ألم ا ا</w:t>
      </w:r>
    </w:p>
    <w:p>
      <w:r>
        <w:t>7. _ كيد النساء 9. الصمت سلامة</w:t>
      </w:r>
    </w:p>
    <w:p>
      <w:r>
        <w:t>8. خجلوسط 0. الجزار الكاذب</w:t>
      </w:r>
    </w:p>
    <w:p>
      <w:r>
        <w:t>9. القانون فوق الجميع 1. _المياه المباركة</w:t>
      </w:r>
    </w:p>
    <w:p>
      <w:r>
        <w:t>0. ل لباقة في الحديث 2. أجمل سيرك رأيته</w:t>
      </w:r>
    </w:p>
    <w:p>
      <w:r>
        <w:t>1. | سقراط يحب النوم 3. العنصرية</w:t>
      </w:r>
    </w:p>
    <w:p/>
    <w:p>
      <w:r>
        <w:t>2. زواج المصلحة 4. المشاعر</w:t>
      </w:r>
    </w:p>
    <w:p/>
    <w:p/>
    <w:p>
      <w:r>
        <w:t>‎ .3‏ النساء اولا 5/. الاعمش واسحعي</w:t>
      </w:r>
    </w:p>
    <w:p>
      <w:r>
        <w:t>4. الحجاج وكلثوم ابن الأغر 6. لايعلم الغيب إلا الله</w:t>
      </w:r>
    </w:p>
    <w:p>
      <w:r>
        <w:t>5. النمر والحمار 77. الإبن الفضولي</w:t>
      </w:r>
    </w:p>
    <w:p>
      <w:r>
        <w:t>6. في العجلة الندامة 8. الطفل الداهية</w:t>
      </w:r>
    </w:p>
    <w:p>
      <w:r>
        <w:t>7. المشكلة الكبيرة 9. الملك والوزير الذكي</w:t>
      </w:r>
    </w:p>
    <w:p>
      <w:r>
        <w:t>8. خ«خذاء جحا 0. | ظاهرها شر باطنها خير</w:t>
      </w:r>
    </w:p>
    <w:p>
      <w:r>
        <w:t>9. الشاب المغترب 1. إنقلب السحر على الساحر</w:t>
      </w:r>
    </w:p>
    <w:p>
      <w:r>
        <w:t>0. حيلة بريئة 2. كيف تهزم الشعوب</w:t>
      </w:r>
    </w:p>
    <w:p>
      <w:r>
        <w:t>1. لا لغة الإشارة 3. الورقة الأخيرة</w:t>
      </w:r>
    </w:p>
    <w:p>
      <w:r>
        <w:t>5. رولس رويس والملك 7. . جزاء الخونة</w:t>
      </w:r>
    </w:p>
    <w:p>
      <w:r>
        <w:t>‎١‏ 06 .لكي لالنتهي اللعبة 8 الجرس العجيب</w:t>
      </w:r>
    </w:p>
    <w:p/>
    <w:p/>
    <w:p>
      <w:r>
        <w:br w:type="page"/>
      </w:r>
    </w:p>
    <w:p>
      <w:r>
        <w:t>9. جزاء الصراحة 1. فرحة</w:t>
      </w:r>
    </w:p>
    <w:p/>
    <w:p/>
    <w:p>
      <w:r>
        <w:t>0. .من حيث لاتحتسب 2. خحداء عائدي</w:t>
      </w:r>
    </w:p>
    <w:p/>
    <w:p/>
    <w:p>
      <w:r>
        <w:t>1. اليد السارقة 3. الحسود والبخيل</w:t>
      </w:r>
    </w:p>
    <w:p>
      <w:r>
        <w:t>2. . موقف سيارات مجاني 4. درهم في الصحراء</w:t>
      </w:r>
    </w:p>
    <w:p>
      <w:r>
        <w:t>3. رحيل الشيطان 5. النسر الدجاجة</w:t>
      </w:r>
    </w:p>
    <w:p>
      <w:r>
        <w:t>4. الجبة السوداء 6. نعل الملك</w:t>
      </w:r>
    </w:p>
    <w:p>
      <w:r>
        <w:t>5. الرجل العابد والشيطان 7. كاتيوشا</w:t>
      </w:r>
    </w:p>
    <w:p>
      <w:r>
        <w:t>6. الأخوان الأصمان 8. ماندبلا والسجان</w:t>
      </w:r>
    </w:p>
    <w:p>
      <w:r>
        <w:t>‎ .7‏ وصية بعد الموت 9. مانديلا والأستاذ العنصري</w:t>
      </w:r>
    </w:p>
    <w:p>
      <w:r>
        <w:t>8. لنب يتكلم ض 0. أبشع طعنة في التاريخ</w:t>
      </w:r>
    </w:p>
    <w:p>
      <w:r>
        <w:t>تيف تستكيد من أساق 1. الحقيقة والكذب</w:t>
      </w:r>
    </w:p>
    <w:p>
      <w:r>
        <w:t>0. أذكى رجل في العالم 2. الفلاح واللقلق</w:t>
      </w:r>
    </w:p>
    <w:p>
      <w:r>
        <w:t>1. _نخلة اليهودي 3. جحا شيد مسجدا</w:t>
      </w:r>
    </w:p>
    <w:p>
      <w:r>
        <w:t>2. القاطرة الأخيرة 4 المطنجرة تلا</w:t>
      </w:r>
    </w:p>
    <w:p>
      <w:r>
        <w:t>103. تمر بدون نوى 5. بطل لإنتاج</w:t>
      </w:r>
    </w:p>
    <w:p>
      <w:r>
        <w:t>لا لكر لاس 6. _عسى أن تكرهوا شيا</w:t>
      </w:r>
    </w:p>
    <w:p>
      <w:r>
        <w:t>5._سيدنا سليمان وطائر العنقاء 7. الخيل الأصيل</w:t>
      </w:r>
    </w:p>
    <w:p>
      <w:r>
        <w:t>سم 5 بس 9. من خدعنا في الله انخدعنا له</w:t>
      </w:r>
    </w:p>
    <w:p>
      <w:r>
        <w:t>8 الطلب لكاذك ال ا</w:t>
      </w:r>
    </w:p>
    <w:p>
      <w:r>
        <w:t>0. وفاة موظف 2. الصدق منجاة</w:t>
      </w:r>
    </w:p>
    <w:p/>
    <w:p/>
    <w:p>
      <w:r>
        <w:br w:type="page"/>
      </w:r>
    </w:p>
    <w:p>
      <w:r>
        <w:t>3. لاتنتقم لنفسك 5. طابعة نقود</w:t>
      </w:r>
    </w:p>
    <w:p/>
    <w:p/>
    <w:p>
      <w:r>
        <w:t>4. خرج من السجن برؤيا 6. حملة تأديب</w:t>
      </w:r>
    </w:p>
    <w:p>
      <w:r>
        <w:t>5. طعنة شافية 7. الحرب خداع</w:t>
      </w:r>
    </w:p>
    <w:p/>
    <w:p/>
    <w:p>
      <w:r>
        <w:t>6. طعنة غدر 8. أخلاق البيع والشراء</w:t>
      </w:r>
    </w:p>
    <w:p>
      <w:r>
        <w:t>7. اللبن المغشوش 9. النهوض بالمجتمع</w:t>
      </w:r>
    </w:p>
    <w:p>
      <w:r>
        <w:t>8. جزاء الحاسد 0. الحفاظ على العرش</w:t>
      </w:r>
    </w:p>
    <w:p>
      <w:r>
        <w:t>9. الحرب خداع 1. في الكرم والسخاء</w:t>
      </w:r>
    </w:p>
    <w:p>
      <w:r>
        <w:t>0. نعمة الجار 2. في البخل</w:t>
      </w:r>
    </w:p>
    <w:p/>
    <w:p>
      <w:r>
        <w:t>1. حج مبرور 3. مخترع البينيسيلين</w:t>
      </w:r>
    </w:p>
    <w:p>
      <w:r>
        <w:t>2. تنقود مزيفة 4._مدير فندق</w:t>
      </w:r>
    </w:p>
    <w:p/>
    <w:p>
      <w:r>
        <w:t>3. _تكريم بالقتل 5. طفلة صنعة الفارق</w:t>
      </w:r>
    </w:p>
    <w:p>
      <w:r>
        <w:t>4. برج إيفل للبيع 6. زوجة إسماعيل</w:t>
      </w:r>
    </w:p>
    <w:p>
      <w:r>
        <w:t>15. محمد على كلاي 67. كأنه ولي حميم</w:t>
      </w:r>
    </w:p>
    <w:p>
      <w:r>
        <w:t>6. اليام دول ‎ .8‏ هدية مجانية</w:t>
      </w:r>
    </w:p>
    <w:p>
      <w:r>
        <w:t>7. الإنتقام الصامت 9. تجنب القتال</w:t>
      </w:r>
    </w:p>
    <w:p/>
    <w:p>
      <w:r>
        <w:t>8. كارنيجي والموظف 0. _الطبيبات الثلاث</w:t>
      </w:r>
    </w:p>
    <w:p>
      <w:r>
        <w:t>9. المهندس والملك 1. زوجة سقراط</w:t>
      </w:r>
    </w:p>
    <w:p>
      <w:r>
        <w:t>0. كبش فداء 2. الطاغية</w:t>
      </w:r>
    </w:p>
    <w:p/>
    <w:p>
      <w:r>
        <w:t>1. كل دلو بتمرة 3. عضد الدولة وسارق المال</w:t>
      </w:r>
    </w:p>
    <w:p>
      <w:r>
        <w:t>2. الرزق الحلال 4. من طلق من ؟</w:t>
      </w:r>
    </w:p>
    <w:p>
      <w:r>
        <w:t>3. العوض من الله 5. هذا طبيب وهذا حفار</w:t>
      </w:r>
    </w:p>
    <w:p>
      <w:r>
        <w:t>4. للدغة عقرب 6. _الملك والجاسوس</w:t>
      </w:r>
    </w:p>
    <w:p/>
    <w:p/>
    <w:p>
      <w:r>
        <w:br w:type="page"/>
      </w:r>
    </w:p>
    <w:p>
      <w:r>
        <w:t>77 فطنة 3 . أعدت بناء إنسان ؤ</w:t>
      </w:r>
    </w:p>
    <w:p/>
    <w:p/>
    <w:p>
      <w:r>
        <w:t>8. . خفي حنين /9. الحجاج وامرآأة من</w:t>
      </w:r>
    </w:p>
    <w:p>
      <w:r>
        <w:t>9. مالمطلوب غيري الخوارج</w:t>
      </w:r>
    </w:p>
    <w:p/>
    <w:p>
      <w:r>
        <w:t>0. إحسان أعرابية 5. الحمار الأحمق</w:t>
      </w:r>
    </w:p>
    <w:p>
      <w:r>
        <w:t>1. اعوج القم 6. الأسد الجشع</w:t>
      </w:r>
    </w:p>
    <w:p/>
    <w:p>
      <w:r>
        <w:t>2 ._كرم اعرابية 7. الثعلب والعنب</w:t>
      </w:r>
    </w:p>
    <w:p>
      <w:r>
        <w:t>3. حيله اشعب 8. الأسد الوفى</w:t>
      </w:r>
    </w:p>
    <w:p>
      <w:r>
        <w:t>4. جزاء الطمع وو المكوس. 5</w:t>
      </w:r>
    </w:p>
    <w:p/>
    <w:p>
      <w:r>
        <w:t>5. عليكم بقاتل الكلب 200 حاجز خفى</w:t>
      </w:r>
    </w:p>
    <w:p/>
    <w:p>
      <w:r>
        <w:t>6. العلاج بالموت ' :</w:t>
      </w:r>
    </w:p>
    <w:p/>
    <w:p/>
    <w:p>
      <w:r>
        <w:t>‎ .7‏ صديق رونالدو</w:t>
      </w:r>
    </w:p>
    <w:p/>
    <w:p>
      <w:r>
        <w:t>‏8. الأفعى والمنشار</w:t>
      </w:r>
    </w:p>
    <w:p/>
    <w:p>
      <w:r>
        <w:t>‏9. رئيس البلدية المحتال</w:t>
      </w:r>
    </w:p>
    <w:p/>
    <w:p>
      <w:r>
        <w:t>‏0. للوزينيان و الأيوبي</w:t>
      </w:r>
    </w:p>
    <w:p/>
    <w:p>
      <w:r>
        <w:t>‏41. صنائع المعروف م 0</w:t>
      </w:r>
    </w:p>
    <w:p/>
    <w:p>
      <w:r>
        <w:t>‏2. تلميذ سون أتزو ا</w:t>
      </w:r>
    </w:p>
    <w:p>
      <w:r>
        <w:t>/ ** 7 8</w:t>
      </w:r>
    </w:p>
    <w:p/>
    <w:p>
      <w:r>
        <w:t>‏ِ تا |عم/ 0 3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